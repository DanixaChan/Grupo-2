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7810787F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5CE37BB3">
        <w:rPr/>
        <w:t>2</w:t>
      </w:r>
      <w:r w:rsidR="44438D01">
        <w:rPr/>
        <w:t>8</w:t>
      </w:r>
      <w:r w:rsidR="00AB6A75">
        <w:rPr/>
        <w:t xml:space="preserve"> </w:t>
      </w:r>
      <w:r w:rsidR="00AB6A75">
        <w:rPr/>
        <w:t xml:space="preserve">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1DFD70CC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1DFD70CC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2E2CDB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CB41F5">
              <w:rPr/>
              <w:t>Investigar</w:t>
            </w:r>
            <w:r w:rsidR="5CCB41F5">
              <w:rPr/>
              <w:t xml:space="preserve"> </w:t>
            </w:r>
            <w:r w:rsidR="5CCB41F5">
              <w:rPr/>
              <w:t>acerca</w:t>
            </w:r>
            <w:r w:rsidR="5CCB41F5">
              <w:rPr/>
              <w:t xml:space="preserve"> de Planilla de Costos</w:t>
            </w:r>
          </w:p>
        </w:tc>
      </w:tr>
      <w:tr xmlns:wp14="http://schemas.microsoft.com/office/word/2010/wordml" w:rsidRPr="00AB6A75" w:rsidR="00D13D02" w:rsidTr="1DFD70CC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47435E68" w:rsidRDefault="00AB6A75" w14:paraId="7EBFBAE9" wp14:textId="3E474A67">
            <w:pPr>
              <w:rPr>
                <w:lang w:val="es-ES"/>
              </w:rPr>
            </w:pPr>
            <w:r w:rsidRPr="1DFD70CC" w:rsidR="5ACB0230">
              <w:rPr>
                <w:lang w:val="es-ES"/>
              </w:rPr>
              <w:t>No se ha encontrado una planilla indicada aún, continuando búsqueda.</w:t>
            </w:r>
          </w:p>
        </w:tc>
      </w:tr>
      <w:tr xmlns:wp14="http://schemas.microsoft.com/office/word/2010/wordml" w:rsidRPr="00AB6A75" w:rsidR="00D13D02" w:rsidTr="1DFD70CC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025153ED">
            <w:pPr>
              <w:rPr>
                <w:lang w:val="es-MX"/>
              </w:rPr>
            </w:pPr>
            <w:r w:rsidRPr="1DFD70CC" w:rsidR="7103B822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38E7E3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1DFD70CC" w:rsidR="41F9542E">
              <w:rPr>
                <w:lang w:val="es-MX"/>
              </w:rPr>
              <w:t>Buscar una planilla de costos indicada y Realizarlo.</w:t>
            </w:r>
          </w:p>
        </w:tc>
      </w:tr>
      <w:tr xmlns:wp14="http://schemas.microsoft.com/office/word/2010/wordml" w:rsidRPr="00AB6A75" w:rsidR="00546E63" w:rsidTr="1DFD70CC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1DFD70CC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1DFD70CC" w:rsidRDefault="00AB6A75" w14:paraId="27035E43" wp14:textId="781DC22C">
            <w:pPr>
              <w:rPr>
                <w:i w:val="1"/>
                <w:iCs w:val="1"/>
              </w:rPr>
            </w:pPr>
            <w:r w:rsidRPr="1DFD70CC" w:rsidR="12905FC4">
              <w:rPr>
                <w:i w:val="1"/>
                <w:iCs w:val="1"/>
              </w:rPr>
              <w:t>“</w:t>
            </w:r>
            <w:r w:rsidRPr="1DFD70CC" w:rsidR="12905FC4">
              <w:rPr>
                <w:i w:val="1"/>
                <w:iCs w:val="1"/>
              </w:rPr>
              <w:t>LLegué</w:t>
            </w:r>
            <w:r w:rsidRPr="1DFD70CC" w:rsidR="12905FC4">
              <w:rPr>
                <w:i w:val="1"/>
                <w:iCs w:val="1"/>
              </w:rPr>
              <w:t xml:space="preserve"> </w:t>
            </w:r>
            <w:r w:rsidRPr="1DFD70CC" w:rsidR="12905FC4">
              <w:rPr>
                <w:i w:val="1"/>
                <w:iCs w:val="1"/>
              </w:rPr>
              <w:t>tarde</w:t>
            </w:r>
            <w:r w:rsidRPr="1DFD70CC" w:rsidR="12905FC4">
              <w:rPr>
                <w:i w:val="1"/>
                <w:iCs w:val="1"/>
              </w:rPr>
              <w:t xml:space="preserve">, </w:t>
            </w:r>
            <w:r w:rsidRPr="1DFD70CC" w:rsidR="12905FC4">
              <w:rPr>
                <w:i w:val="1"/>
                <w:iCs w:val="1"/>
              </w:rPr>
              <w:t>así</w:t>
            </w:r>
            <w:r w:rsidRPr="1DFD70CC" w:rsidR="12905FC4">
              <w:rPr>
                <w:i w:val="1"/>
                <w:iCs w:val="1"/>
              </w:rPr>
              <w:t xml:space="preserve"> </w:t>
            </w:r>
            <w:r w:rsidRPr="1DFD70CC" w:rsidR="12905FC4">
              <w:rPr>
                <w:i w:val="1"/>
                <w:iCs w:val="1"/>
              </w:rPr>
              <w:t>qu</w:t>
            </w:r>
            <w:r w:rsidRPr="1DFD70CC" w:rsidR="12905FC4">
              <w:rPr>
                <w:i w:val="1"/>
                <w:iCs w:val="1"/>
              </w:rPr>
              <w:t>e</w:t>
            </w:r>
            <w:r w:rsidRPr="1DFD70CC" w:rsidR="12905FC4">
              <w:rPr>
                <w:i w:val="1"/>
                <w:iCs w:val="1"/>
              </w:rPr>
              <w:t xml:space="preserve"> poco contexto”</w:t>
            </w:r>
          </w:p>
        </w:tc>
      </w:tr>
      <w:tr xmlns:wp14="http://schemas.microsoft.com/office/word/2010/wordml" w:rsidR="00546E63" w:rsidTr="1DFD70CC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BFBDB70"/>
        </w:tc>
      </w:tr>
      <w:tr xmlns:wp14="http://schemas.microsoft.com/office/word/2010/wordml" w:rsidR="00D13D02" w:rsidTr="1DFD70CC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79F07E8B" wp14:textId="0D17F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9910295">
              <w:rPr/>
              <w:t>Planilla de Costos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1DFD70CC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1DFD70CC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581FC1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1DFD70CC" w:rsidR="0092CEE3">
              <w:rPr>
                <w:lang w:val="es-MX"/>
              </w:rPr>
              <w:t>Realizar Escenario Base en Unity</w:t>
            </w:r>
          </w:p>
        </w:tc>
      </w:tr>
      <w:tr xmlns:wp14="http://schemas.microsoft.com/office/word/2010/wordml" w:rsidRPr="00AB6A75" w:rsidR="00546E63" w:rsidTr="1DFD70CC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7E80CCCA" wp14:textId="323A1099">
            <w:pPr>
              <w:rPr>
                <w:lang w:val="es-MX"/>
              </w:rPr>
            </w:pPr>
            <w:r w:rsidRPr="1DFD70CC" w:rsidR="6A6651B1">
              <w:rPr>
                <w:lang w:val="es-MX"/>
              </w:rPr>
              <w:t xml:space="preserve">Se Realizo el escenario base, teniendo </w:t>
            </w:r>
            <w:r w:rsidRPr="1DFD70CC" w:rsidR="3526DD6C">
              <w:rPr>
                <w:lang w:val="es-MX"/>
              </w:rPr>
              <w:t>aprobación</w:t>
            </w:r>
            <w:r w:rsidRPr="1DFD70CC" w:rsidR="6A6651B1">
              <w:rPr>
                <w:lang w:val="es-MX"/>
              </w:rPr>
              <w:t xml:space="preserve"> del </w:t>
            </w:r>
            <w:r w:rsidRPr="1DFD70CC" w:rsidR="6A6651B1">
              <w:rPr>
                <w:lang w:val="es-MX"/>
              </w:rPr>
              <w:t>Product</w:t>
            </w:r>
            <w:r w:rsidRPr="1DFD70CC" w:rsidR="6A6651B1">
              <w:rPr>
                <w:lang w:val="es-MX"/>
              </w:rPr>
              <w:t xml:space="preserve"> </w:t>
            </w:r>
            <w:r w:rsidRPr="1DFD70CC" w:rsidR="6A6651B1">
              <w:rPr>
                <w:lang w:val="es-MX"/>
              </w:rPr>
              <w:t>Owner</w:t>
            </w:r>
            <w:r w:rsidRPr="1DFD70CC" w:rsidR="6A6651B1">
              <w:rPr>
                <w:lang w:val="es-MX"/>
              </w:rPr>
              <w:t xml:space="preserve"> </w:t>
            </w:r>
          </w:p>
        </w:tc>
      </w:tr>
      <w:tr xmlns:wp14="http://schemas.microsoft.com/office/word/2010/wordml" w:rsidRPr="00AB6A75" w:rsidR="00546E63" w:rsidTr="1DFD70CC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1DFD70CC" w:rsidRDefault="00AB6A75" w14:paraId="1E51162A" wp14:textId="01EB9FAC">
            <w:pPr>
              <w:pStyle w:val="Normal"/>
              <w:rPr>
                <w:lang w:val="es-MX"/>
              </w:rPr>
            </w:pPr>
            <w:r w:rsidRPr="1DFD70CC" w:rsidR="4F48DC29">
              <w:rPr>
                <w:lang w:val="es-MX"/>
              </w:rPr>
              <w:t>continuando con el Escenario Seleccionado de “dormitorio”</w:t>
            </w:r>
          </w:p>
        </w:tc>
      </w:tr>
      <w:tr xmlns:wp14="http://schemas.microsoft.com/office/word/2010/wordml" w:rsidRPr="00AB6A75" w:rsidR="00546E63" w:rsidTr="1DFD70CC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1DFD70CC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1DFD70CC" w:rsidRDefault="00AB6A75" w14:paraId="5EB56C7C" wp14:textId="022D8E86">
            <w:pPr>
              <w:rPr>
                <w:i w:val="1"/>
                <w:iCs w:val="1"/>
              </w:rPr>
            </w:pPr>
            <w:r w:rsidRPr="1DFD70CC" w:rsidR="7733FDE1">
              <w:rPr>
                <w:i w:val="1"/>
                <w:iCs w:val="1"/>
              </w:rPr>
              <w:t>“Good Day”</w:t>
            </w:r>
          </w:p>
        </w:tc>
      </w:tr>
      <w:tr xmlns:wp14="http://schemas.microsoft.com/office/word/2010/wordml" w:rsidR="00546E63" w:rsidTr="1DFD70CC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1DFD70CC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1C2404D1" w:rsidRDefault="00AB6A75" w14:paraId="6CA9FCE6" wp14:textId="2A2F6FDE">
            <w:pPr>
              <w:pStyle w:val="Normal"/>
            </w:pPr>
            <w:r w:rsidR="10284D8A">
              <w:rPr/>
              <w:t>Escenario Unity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1DFD70CC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1DFD70CC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0C6ADD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1DFD70CC" w:rsidR="66AA1913">
              <w:rPr>
                <w:lang w:val="es-MX"/>
              </w:rPr>
              <w:t xml:space="preserve">Completó Documentación Diseño Conceptual y </w:t>
            </w:r>
            <w:r w:rsidRPr="1DFD70CC" w:rsidR="1CC604D0">
              <w:rPr>
                <w:lang w:val="es-MX"/>
              </w:rPr>
              <w:t>Diseño Wireframe Dormitorio</w:t>
            </w:r>
          </w:p>
        </w:tc>
      </w:tr>
      <w:tr xmlns:wp14="http://schemas.microsoft.com/office/word/2010/wordml" w:rsidRPr="00AB6A75" w:rsidR="00AB6A75" w:rsidTr="1DFD70CC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323E5E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1DFD70CC" w:rsidR="1A2D067E">
              <w:rPr>
                <w:lang w:val="es-MX"/>
              </w:rPr>
              <w:t>Documentación Diseño Conceptual ahora está completo y se obtuvo diseño Dormitorio</w:t>
            </w:r>
          </w:p>
        </w:tc>
      </w:tr>
      <w:tr xmlns:wp14="http://schemas.microsoft.com/office/word/2010/wordml" w:rsidRPr="00AB6A75" w:rsidR="00AB6A75" w:rsidTr="1DFD70CC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02D95C66">
            <w:pPr>
              <w:rPr>
                <w:lang w:val="es-MX"/>
              </w:rPr>
            </w:pPr>
            <w:r w:rsidRPr="1DFD70CC" w:rsidR="11AF4F93">
              <w:rPr>
                <w:lang w:val="es-MX"/>
              </w:rPr>
              <w:t>Buscar y brindar canciones para el escenario.</w:t>
            </w:r>
          </w:p>
        </w:tc>
      </w:tr>
      <w:tr xmlns:wp14="http://schemas.microsoft.com/office/word/2010/wordml" w:rsidRPr="00AB6A75" w:rsidR="00AB6A75" w:rsidTr="1DFD70CC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1DFD70CC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1DFD70CC" w:rsidRDefault="00AB6A75" w14:paraId="1EEAD7E4" wp14:textId="4C5FAC32">
            <w:pPr>
              <w:rPr>
                <w:i w:val="1"/>
                <w:iCs w:val="1"/>
              </w:rPr>
            </w:pPr>
            <w:r w:rsidRPr="1DFD70CC" w:rsidR="09D82CFE">
              <w:rPr>
                <w:i w:val="1"/>
                <w:iCs w:val="1"/>
              </w:rPr>
              <w:t xml:space="preserve">“La </w:t>
            </w:r>
            <w:r w:rsidRPr="1DFD70CC" w:rsidR="09D82CFE">
              <w:rPr>
                <w:i w:val="1"/>
                <w:iCs w:val="1"/>
              </w:rPr>
              <w:t>inspiración</w:t>
            </w:r>
            <w:r w:rsidRPr="1DFD70CC" w:rsidR="09D82CFE">
              <w:rPr>
                <w:i w:val="1"/>
                <w:iCs w:val="1"/>
              </w:rPr>
              <w:t xml:space="preserve"> </w:t>
            </w:r>
            <w:r w:rsidRPr="1DFD70CC" w:rsidR="09D82CFE">
              <w:rPr>
                <w:i w:val="1"/>
                <w:iCs w:val="1"/>
              </w:rPr>
              <w:t>cada</w:t>
            </w:r>
            <w:r w:rsidRPr="1DFD70CC" w:rsidR="09D82CFE">
              <w:rPr>
                <w:i w:val="1"/>
                <w:iCs w:val="1"/>
              </w:rPr>
              <w:t xml:space="preserve"> </w:t>
            </w:r>
            <w:r w:rsidRPr="1DFD70CC" w:rsidR="09D82CFE">
              <w:rPr>
                <w:i w:val="1"/>
                <w:iCs w:val="1"/>
              </w:rPr>
              <w:t>vez</w:t>
            </w:r>
            <w:r w:rsidRPr="1DFD70CC" w:rsidR="09D82CFE">
              <w:rPr>
                <w:i w:val="1"/>
                <w:iCs w:val="1"/>
              </w:rPr>
              <w:t xml:space="preserve"> es </w:t>
            </w:r>
            <w:r w:rsidRPr="1DFD70CC" w:rsidR="09D82CFE">
              <w:rPr>
                <w:i w:val="1"/>
                <w:iCs w:val="1"/>
              </w:rPr>
              <w:t>más</w:t>
            </w:r>
            <w:r w:rsidRPr="1DFD70CC" w:rsidR="09D82CFE">
              <w:rPr>
                <w:i w:val="1"/>
                <w:iCs w:val="1"/>
              </w:rPr>
              <w:t xml:space="preserve"> inspirable”</w:t>
            </w:r>
          </w:p>
        </w:tc>
      </w:tr>
      <w:tr xmlns:wp14="http://schemas.microsoft.com/office/word/2010/wordml" w:rsidR="00AB6A75" w:rsidTr="1DFD70CC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1DFD70CC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0597760B" wp14:textId="1E56974E">
            <w:r w:rsidR="6E1A8F0E">
              <w:rPr/>
              <w:t>Buscar</w:t>
            </w:r>
            <w:r w:rsidR="6E1A8F0E">
              <w:rPr/>
              <w:t xml:space="preserve"> Canciones LoFi y Relajantes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92CEE3"/>
    <w:rsid w:val="00AA1D8D"/>
    <w:rsid w:val="00AB6A75"/>
    <w:rsid w:val="00B47730"/>
    <w:rsid w:val="00CB0664"/>
    <w:rsid w:val="00D13D02"/>
    <w:rsid w:val="00FC693F"/>
    <w:rsid w:val="04600DD5"/>
    <w:rsid w:val="04A93AE9"/>
    <w:rsid w:val="04DE7F00"/>
    <w:rsid w:val="07397400"/>
    <w:rsid w:val="08BA74EB"/>
    <w:rsid w:val="08C050EA"/>
    <w:rsid w:val="09D82CFE"/>
    <w:rsid w:val="09EB2AA3"/>
    <w:rsid w:val="0B2EE837"/>
    <w:rsid w:val="0C6AE0F1"/>
    <w:rsid w:val="0D8A705F"/>
    <w:rsid w:val="0E537D9F"/>
    <w:rsid w:val="0F5D5160"/>
    <w:rsid w:val="0F9339FB"/>
    <w:rsid w:val="100C9D62"/>
    <w:rsid w:val="10284D8A"/>
    <w:rsid w:val="11AF4F93"/>
    <w:rsid w:val="12905FC4"/>
    <w:rsid w:val="13A6150E"/>
    <w:rsid w:val="1521E65B"/>
    <w:rsid w:val="176FBF07"/>
    <w:rsid w:val="18D14831"/>
    <w:rsid w:val="1A2D067E"/>
    <w:rsid w:val="1AEA81ED"/>
    <w:rsid w:val="1BF803AF"/>
    <w:rsid w:val="1C2404D1"/>
    <w:rsid w:val="1CC604D0"/>
    <w:rsid w:val="1CE8982B"/>
    <w:rsid w:val="1D3C9B7A"/>
    <w:rsid w:val="1D9490BE"/>
    <w:rsid w:val="1DFD70CC"/>
    <w:rsid w:val="1F2B8584"/>
    <w:rsid w:val="1F448252"/>
    <w:rsid w:val="1F80BFD7"/>
    <w:rsid w:val="1F8398E3"/>
    <w:rsid w:val="1F94FCEB"/>
    <w:rsid w:val="1FC39E95"/>
    <w:rsid w:val="206724F0"/>
    <w:rsid w:val="209CF96F"/>
    <w:rsid w:val="21D48319"/>
    <w:rsid w:val="21DE2B06"/>
    <w:rsid w:val="221A97A2"/>
    <w:rsid w:val="23FDD1DB"/>
    <w:rsid w:val="250C7BE3"/>
    <w:rsid w:val="2590839E"/>
    <w:rsid w:val="259B57AB"/>
    <w:rsid w:val="26B94ADF"/>
    <w:rsid w:val="277445DF"/>
    <w:rsid w:val="27DBE083"/>
    <w:rsid w:val="28785075"/>
    <w:rsid w:val="28A3C2F2"/>
    <w:rsid w:val="2936B6B5"/>
    <w:rsid w:val="29FA1DA3"/>
    <w:rsid w:val="2A8770DC"/>
    <w:rsid w:val="2C6C40A4"/>
    <w:rsid w:val="2E145BF2"/>
    <w:rsid w:val="2EA8440A"/>
    <w:rsid w:val="2EB81004"/>
    <w:rsid w:val="2EFFD544"/>
    <w:rsid w:val="2FB13D10"/>
    <w:rsid w:val="319C1066"/>
    <w:rsid w:val="331A0306"/>
    <w:rsid w:val="33936371"/>
    <w:rsid w:val="3526DD6C"/>
    <w:rsid w:val="358C35A4"/>
    <w:rsid w:val="35AB2D12"/>
    <w:rsid w:val="35D8C4E8"/>
    <w:rsid w:val="368EC19D"/>
    <w:rsid w:val="375BCBFE"/>
    <w:rsid w:val="38706AE5"/>
    <w:rsid w:val="3873F417"/>
    <w:rsid w:val="39910295"/>
    <w:rsid w:val="3A480BC2"/>
    <w:rsid w:val="3AB34444"/>
    <w:rsid w:val="3E272D80"/>
    <w:rsid w:val="3E8020C5"/>
    <w:rsid w:val="3EB9257C"/>
    <w:rsid w:val="3EE7AE1C"/>
    <w:rsid w:val="3F51188A"/>
    <w:rsid w:val="40DFDF8C"/>
    <w:rsid w:val="41F9542E"/>
    <w:rsid w:val="44438D01"/>
    <w:rsid w:val="46BAEEF4"/>
    <w:rsid w:val="47435E68"/>
    <w:rsid w:val="4745BF41"/>
    <w:rsid w:val="47C3F49C"/>
    <w:rsid w:val="487CA830"/>
    <w:rsid w:val="488D2A71"/>
    <w:rsid w:val="489D51C5"/>
    <w:rsid w:val="48CF3FC9"/>
    <w:rsid w:val="49B1D695"/>
    <w:rsid w:val="4A2D106D"/>
    <w:rsid w:val="4CBB538D"/>
    <w:rsid w:val="4D4FE28E"/>
    <w:rsid w:val="4E3BF0DF"/>
    <w:rsid w:val="4E4D97B2"/>
    <w:rsid w:val="4E51EB93"/>
    <w:rsid w:val="4F31A00E"/>
    <w:rsid w:val="4F48DC29"/>
    <w:rsid w:val="50783EDC"/>
    <w:rsid w:val="51ED9E82"/>
    <w:rsid w:val="520BEEAD"/>
    <w:rsid w:val="5239CBB5"/>
    <w:rsid w:val="53BFE146"/>
    <w:rsid w:val="5473EE8E"/>
    <w:rsid w:val="555B5376"/>
    <w:rsid w:val="558C6655"/>
    <w:rsid w:val="575A42DA"/>
    <w:rsid w:val="5772304A"/>
    <w:rsid w:val="57740E40"/>
    <w:rsid w:val="593C237A"/>
    <w:rsid w:val="599820DE"/>
    <w:rsid w:val="5A4B3BD1"/>
    <w:rsid w:val="5A976A15"/>
    <w:rsid w:val="5AA0BB7B"/>
    <w:rsid w:val="5ACB0230"/>
    <w:rsid w:val="5CCB41F5"/>
    <w:rsid w:val="5CE37BB3"/>
    <w:rsid w:val="5D6BDD9B"/>
    <w:rsid w:val="5E55DEB0"/>
    <w:rsid w:val="5EA79B5B"/>
    <w:rsid w:val="604FE777"/>
    <w:rsid w:val="611DB5AD"/>
    <w:rsid w:val="640220B6"/>
    <w:rsid w:val="642EE3EB"/>
    <w:rsid w:val="65ADA862"/>
    <w:rsid w:val="662A21FE"/>
    <w:rsid w:val="66AA1913"/>
    <w:rsid w:val="675ED60F"/>
    <w:rsid w:val="6820D2E7"/>
    <w:rsid w:val="68874ED7"/>
    <w:rsid w:val="68E95EAA"/>
    <w:rsid w:val="69229272"/>
    <w:rsid w:val="69440DB2"/>
    <w:rsid w:val="6A6651B1"/>
    <w:rsid w:val="6BFA7B44"/>
    <w:rsid w:val="6C0BCAA9"/>
    <w:rsid w:val="6DA1A879"/>
    <w:rsid w:val="6E1A8F0E"/>
    <w:rsid w:val="6E3C960C"/>
    <w:rsid w:val="6E4C8E36"/>
    <w:rsid w:val="6F5B98EF"/>
    <w:rsid w:val="703ADD59"/>
    <w:rsid w:val="70D3E428"/>
    <w:rsid w:val="7103B822"/>
    <w:rsid w:val="7117E438"/>
    <w:rsid w:val="719C2F1E"/>
    <w:rsid w:val="71FBDBA0"/>
    <w:rsid w:val="71FC753E"/>
    <w:rsid w:val="72F43B29"/>
    <w:rsid w:val="73734FD6"/>
    <w:rsid w:val="73B6DA5A"/>
    <w:rsid w:val="75165D93"/>
    <w:rsid w:val="754CA84D"/>
    <w:rsid w:val="75E840B1"/>
    <w:rsid w:val="7693E220"/>
    <w:rsid w:val="76E068D2"/>
    <w:rsid w:val="7733FDE1"/>
    <w:rsid w:val="7889592F"/>
    <w:rsid w:val="7962BB5F"/>
    <w:rsid w:val="79718063"/>
    <w:rsid w:val="798380C5"/>
    <w:rsid w:val="7988A065"/>
    <w:rsid w:val="7AF63CE0"/>
    <w:rsid w:val="7BE0677E"/>
    <w:rsid w:val="7CE09916"/>
    <w:rsid w:val="7F3D6610"/>
    <w:rsid w:val="7FB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7</revision>
  <dcterms:created xsi:type="dcterms:W3CDTF">2025-09-10T23:41:00.0000000Z</dcterms:created>
  <dcterms:modified xsi:type="dcterms:W3CDTF">2025-09-28T22:57:13.6792058Z</dcterms:modified>
  <category/>
</coreProperties>
</file>