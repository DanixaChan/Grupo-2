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77777777">
      <w:pPr>
        <w:pStyle w:val="Ttulo1"/>
      </w:pPr>
      <w:r>
        <w:t>Daily Meeting</w:t>
      </w:r>
      <w:bookmarkStart w:name="_GoBack" w:id="0"/>
      <w:bookmarkEnd w:id="0"/>
      <w:r w:rsidR="00AB6A75">
        <w:t xml:space="preserve"> 10 de </w:t>
      </w:r>
      <w:proofErr w:type="spellStart"/>
      <w:r w:rsidR="00AB6A75">
        <w:t>septiembre</w:t>
      </w:r>
      <w:proofErr w:type="spellEnd"/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00546E63" w14:paraId="07AFF36A" wp14:textId="77777777">
        <w:tc>
          <w:tcPr>
            <w:tcW w:w="4320" w:type="dxa"/>
            <w:shd w:val="clear" w:color="auto" w:fill="D9D9D9" w:themeFill="background1" w:themeFillShade="D9"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14:paraId="3A96564D" wp14:textId="77777777">
        <w:tc>
          <w:tcPr>
            <w:tcW w:w="4320" w:type="dxa"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</w:tcPr>
          <w:p w:rsidR="00D13D02" w:rsidRDefault="00AB6A75" w14:paraId="43C4B04D" wp14:textId="77777777">
            <w:proofErr w:type="spellStart"/>
            <w:r>
              <w:t>Ausente</w:t>
            </w:r>
            <w:proofErr w:type="spellEnd"/>
            <w:r>
              <w:t xml:space="preserve"> por </w:t>
            </w:r>
            <w:proofErr w:type="spellStart"/>
            <w:r>
              <w:t>motivos</w:t>
            </w:r>
            <w:proofErr w:type="spellEnd"/>
            <w:r>
              <w:t xml:space="preserve"> medicos</w:t>
            </w:r>
          </w:p>
        </w:tc>
      </w:tr>
      <w:tr xmlns:wp14="http://schemas.microsoft.com/office/word/2010/wordml" w:rsidRPr="00AB6A75" w:rsidR="00D13D02" w14:paraId="191EA68D" wp14:textId="77777777">
        <w:tc>
          <w:tcPr>
            <w:tcW w:w="4320" w:type="dxa"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</w:tcPr>
          <w:p w:rsidRPr="00546E63" w:rsidR="00D13D02" w:rsidRDefault="00AB6A75" w14:paraId="7EBFBAE9" wp14:textId="77777777">
            <w:pPr>
              <w:rPr>
                <w:lang w:val="es-MX"/>
              </w:rPr>
            </w:pPr>
            <w:r>
              <w:rPr>
                <w:lang w:val="es-MX"/>
              </w:rPr>
              <w:t>----</w:t>
            </w:r>
          </w:p>
        </w:tc>
      </w:tr>
      <w:tr xmlns:wp14="http://schemas.microsoft.com/office/word/2010/wordml" w:rsidRPr="00AB6A75" w:rsidR="00D13D02" w14:paraId="07D1932E" wp14:textId="77777777">
        <w:tc>
          <w:tcPr>
            <w:tcW w:w="4320" w:type="dxa"/>
          </w:tcPr>
          <w:p w:rsidRPr="00546E63" w:rsidR="00D13D02" w:rsidRDefault="00230687" w14:paraId="6EA3B21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Qué se va a hacer?</w:t>
            </w:r>
          </w:p>
        </w:tc>
        <w:tc>
          <w:tcPr>
            <w:tcW w:w="4320" w:type="dxa"/>
          </w:tcPr>
          <w:p w:rsidRPr="00546E63" w:rsidR="00D13D02" w:rsidRDefault="00AB6A75" w14:paraId="6C216520" wp14:textId="77777777">
            <w:pPr>
              <w:rPr>
                <w:lang w:val="es-MX"/>
              </w:rPr>
            </w:pPr>
            <w:r>
              <w:rPr>
                <w:lang w:val="es-MX"/>
              </w:rPr>
              <w:t xml:space="preserve">Hare las historias de usuario </w:t>
            </w:r>
          </w:p>
        </w:tc>
      </w:tr>
      <w:tr xmlns:wp14="http://schemas.microsoft.com/office/word/2010/wordml" w:rsidRPr="00AB6A75" w:rsidR="00546E63" w:rsidTr="00546E63" w14:paraId="672A6659" wp14:textId="77777777">
        <w:tc>
          <w:tcPr>
            <w:tcW w:w="4320" w:type="dxa"/>
            <w:shd w:val="clear" w:color="auto" w:fill="D9D9D9" w:themeFill="background1" w:themeFillShade="D9"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14:paraId="2C5DD3CA" wp14:textId="77777777">
        <w:tc>
          <w:tcPr>
            <w:tcW w:w="4320" w:type="dxa"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Pr="00AB6A75" w:rsidR="00D13D02" w:rsidRDefault="00AB6A75" w14:paraId="27035E43" wp14:textId="77777777">
            <w:pPr>
              <w:rPr>
                <w:i/>
              </w:rPr>
            </w:pPr>
            <w:r w:rsidRPr="00AB6A75">
              <w:rPr>
                <w:i/>
              </w:rPr>
              <w:t xml:space="preserve">“A </w:t>
            </w:r>
            <w:proofErr w:type="spellStart"/>
            <w:r w:rsidRPr="00AB6A75">
              <w:rPr>
                <w:i/>
              </w:rPr>
              <w:t>trabajar</w:t>
            </w:r>
            <w:proofErr w:type="spellEnd"/>
            <w:r w:rsidRPr="00AB6A75">
              <w:rPr>
                <w:i/>
              </w:rPr>
              <w:t xml:space="preserve"> </w:t>
            </w:r>
            <w:proofErr w:type="spellStart"/>
            <w:r w:rsidRPr="00AB6A75">
              <w:rPr>
                <w:i/>
              </w:rPr>
              <w:t>nomas</w:t>
            </w:r>
            <w:proofErr w:type="spellEnd"/>
            <w:r w:rsidRPr="00AB6A75">
              <w:rPr>
                <w:i/>
              </w:rPr>
              <w:t xml:space="preserve"> po”</w:t>
            </w:r>
          </w:p>
        </w:tc>
      </w:tr>
      <w:tr xmlns:wp14="http://schemas.microsoft.com/office/word/2010/wordml" w:rsidR="00546E63" w:rsidTr="00546E63" w14:paraId="02EB378F" wp14:textId="77777777">
        <w:tc>
          <w:tcPr>
            <w:tcW w:w="4320" w:type="dxa"/>
            <w:shd w:val="clear" w:color="auto" w:fill="D9D9D9" w:themeFill="background1" w:themeFillShade="D9"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</w:tcPr>
          <w:p w:rsidR="00546E63" w:rsidRDefault="00546E63" w14:paraId="5A39BBE3" wp14:textId="77777777"/>
        </w:tc>
      </w:tr>
      <w:tr xmlns:wp14="http://schemas.microsoft.com/office/word/2010/wordml" w:rsidR="00D13D02" w14:paraId="5E80F5BE" wp14:textId="77777777">
        <w:tc>
          <w:tcPr>
            <w:tcW w:w="4320" w:type="dxa"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D13D02" w:rsidRDefault="00AB6A75" w14:paraId="79F07E8B" wp14:textId="77777777">
            <w:proofErr w:type="spellStart"/>
            <w:r>
              <w:t>Historias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</w:tr>
    </w:tbl>
    <w:p xmlns:wp14="http://schemas.microsoft.com/office/word/2010/wordml" w:rsidR="00D13D02" w:rsidRDefault="00D13D02" w14:paraId="41C8F396" wp14:textId="77777777"/>
    <w:p xmlns:wp14="http://schemas.microsoft.com/office/word/2010/wordml" w:rsidR="00D13D02" w:rsidRDefault="00AB6A75" w14:paraId="040725CA" wp14:textId="77777777">
      <w:pPr>
        <w:pStyle w:val="Ttulo2"/>
      </w:pPr>
      <w:r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00546E63" w14:paraId="6F0BCF0F" wp14:textId="77777777">
        <w:tc>
          <w:tcPr>
            <w:tcW w:w="4320" w:type="dxa"/>
            <w:shd w:val="clear" w:color="auto" w:fill="D9D9D9" w:themeFill="background1" w:themeFillShade="D9"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14:paraId="11339230" wp14:textId="77777777">
        <w:tc>
          <w:tcPr>
            <w:tcW w:w="4320" w:type="dxa"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:rsidRPr="00AB6A75" w:rsidR="00546E63" w:rsidP="00546E63" w:rsidRDefault="00AB6A75" w14:paraId="7DC35113" wp14:textId="77777777">
            <w:pPr>
              <w:rPr>
                <w:lang w:val="es-MX"/>
              </w:rPr>
            </w:pPr>
            <w:r w:rsidRPr="00AB6A75">
              <w:rPr>
                <w:lang w:val="es-MX"/>
              </w:rPr>
              <w:t xml:space="preserve">Se </w:t>
            </w:r>
            <w:proofErr w:type="spellStart"/>
            <w:r w:rsidRPr="00AB6A75">
              <w:rPr>
                <w:lang w:val="es-MX"/>
              </w:rPr>
              <w:t>revisio</w:t>
            </w:r>
            <w:proofErr w:type="spellEnd"/>
            <w:r w:rsidRPr="00AB6A75">
              <w:rPr>
                <w:lang w:val="es-MX"/>
              </w:rPr>
              <w:t xml:space="preserve"> cuestionario e </w:t>
            </w:r>
            <w:r>
              <w:rPr>
                <w:lang w:val="es-MX"/>
              </w:rPr>
              <w:t>investigación del usuario</w:t>
            </w:r>
          </w:p>
        </w:tc>
      </w:tr>
      <w:tr xmlns:wp14="http://schemas.microsoft.com/office/word/2010/wordml" w:rsidRPr="00AB6A75" w:rsidR="00546E63" w14:paraId="0757CDE1" wp14:textId="77777777">
        <w:tc>
          <w:tcPr>
            <w:tcW w:w="4320" w:type="dxa"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</w:tcPr>
          <w:p w:rsidRPr="00546E63" w:rsidR="00546E63" w:rsidP="00546E63" w:rsidRDefault="00AB6A75" w14:paraId="7E80CCCA" wp14:textId="77777777">
            <w:pPr>
              <w:rPr>
                <w:lang w:val="es-MX"/>
              </w:rPr>
            </w:pPr>
            <w:r>
              <w:rPr>
                <w:lang w:val="es-MX"/>
              </w:rPr>
              <w:t xml:space="preserve">Se encontró problemas para distribuir el cuestionario </w:t>
            </w:r>
          </w:p>
        </w:tc>
      </w:tr>
      <w:tr xmlns:wp14="http://schemas.microsoft.com/office/word/2010/wordml" w:rsidRPr="00AB6A75" w:rsidR="00546E63" w14:paraId="2931730F" wp14:textId="77777777">
        <w:tc>
          <w:tcPr>
            <w:tcW w:w="4320" w:type="dxa"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</w:tcPr>
          <w:p w:rsidRPr="00546E63" w:rsidR="00546E63" w:rsidP="00546E63" w:rsidRDefault="00AB6A75" w14:paraId="1E51162A" wp14:textId="77777777">
            <w:pPr>
              <w:rPr>
                <w:lang w:val="es-MX"/>
              </w:rPr>
            </w:pPr>
            <w:r>
              <w:rPr>
                <w:lang w:val="es-MX"/>
              </w:rPr>
              <w:t xml:space="preserve">Se vera como distribuir el cuestionario a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encuestantes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y</w:t>
            </w:r>
            <w:proofErr w:type="spellEnd"/>
            <w:r>
              <w:rPr>
                <w:lang w:val="es-MX"/>
              </w:rPr>
              <w:t xml:space="preserve"> investigar sobre Backlogs</w:t>
            </w:r>
          </w:p>
        </w:tc>
      </w:tr>
      <w:tr xmlns:wp14="http://schemas.microsoft.com/office/word/2010/wordml" w:rsidRPr="00AB6A75" w:rsidR="00546E63" w:rsidTr="00546E63" w14:paraId="72A3D3EC" wp14:textId="77777777">
        <w:tc>
          <w:tcPr>
            <w:tcW w:w="4320" w:type="dxa"/>
            <w:shd w:val="clear" w:color="auto" w:fill="D9D9D9" w:themeFill="background1" w:themeFillShade="D9"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14:paraId="3D78AE2B" wp14:textId="77777777">
        <w:tc>
          <w:tcPr>
            <w:tcW w:w="4320" w:type="dxa"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Pr="00AB6A75" w:rsidR="00546E63" w:rsidP="00546E63" w:rsidRDefault="00AB6A75" w14:paraId="5EB56C7C" wp14:textId="77777777">
            <w:pPr>
              <w:rPr>
                <w:i/>
              </w:rPr>
            </w:pPr>
            <w:r w:rsidRPr="00AB6A75">
              <w:rPr>
                <w:i/>
              </w:rPr>
              <w:t>“</w:t>
            </w:r>
            <w:proofErr w:type="spellStart"/>
            <w:r w:rsidRPr="00AB6A75">
              <w:rPr>
                <w:i/>
              </w:rPr>
              <w:t>rapida</w:t>
            </w:r>
            <w:proofErr w:type="spellEnd"/>
            <w:r w:rsidRPr="00AB6A75">
              <w:rPr>
                <w:i/>
              </w:rPr>
              <w:t xml:space="preserve"> y </w:t>
            </w:r>
            <w:proofErr w:type="spellStart"/>
            <w:r w:rsidRPr="00AB6A75">
              <w:rPr>
                <w:i/>
              </w:rPr>
              <w:t>eficiente</w:t>
            </w:r>
            <w:proofErr w:type="spellEnd"/>
            <w:r w:rsidRPr="00AB6A75">
              <w:rPr>
                <w:i/>
              </w:rPr>
              <w:t>”</w:t>
            </w:r>
          </w:p>
        </w:tc>
      </w:tr>
      <w:tr xmlns:wp14="http://schemas.microsoft.com/office/word/2010/wordml" w:rsidR="00546E63" w:rsidTr="00546E63" w14:paraId="60061E4C" wp14:textId="77777777">
        <w:tc>
          <w:tcPr>
            <w:tcW w:w="4320" w:type="dxa"/>
            <w:shd w:val="clear" w:color="auto" w:fill="D9D9D9" w:themeFill="background1" w:themeFillShade="D9"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</w:tcPr>
          <w:p w:rsidR="00546E63" w:rsidP="00546E63" w:rsidRDefault="00546E63" w14:paraId="4B94D5A5" wp14:textId="77777777"/>
        </w:tc>
      </w:tr>
      <w:tr xmlns:wp14="http://schemas.microsoft.com/office/word/2010/wordml" w:rsidR="00546E63" w14:paraId="0203BDCC" wp14:textId="77777777">
        <w:tc>
          <w:tcPr>
            <w:tcW w:w="4320" w:type="dxa"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:rsidR="00546E63" w:rsidP="00546E63" w:rsidRDefault="00AB6A75" w14:paraId="786057C3" wp14:textId="77777777">
            <w:proofErr w:type="spellStart"/>
            <w:r>
              <w:t>Distribuir</w:t>
            </w:r>
            <w:proofErr w:type="spellEnd"/>
            <w:r>
              <w:t xml:space="preserve"> </w:t>
            </w:r>
            <w:proofErr w:type="spellStart"/>
            <w:r>
              <w:t>encuestas</w:t>
            </w:r>
            <w:proofErr w:type="spellEnd"/>
          </w:p>
          <w:p w:rsidR="00AB6A75" w:rsidP="00546E63" w:rsidRDefault="00AB6A75" w14:paraId="6CA9FCE6" wp14:textId="77777777">
            <w:proofErr w:type="spellStart"/>
            <w:r>
              <w:t>Investigar</w:t>
            </w:r>
            <w:proofErr w:type="spellEnd"/>
            <w:r>
              <w:t xml:space="preserve"> </w:t>
            </w:r>
            <w:proofErr w:type="spellStart"/>
            <w:r>
              <w:t>documentos</w:t>
            </w:r>
            <w:proofErr w:type="spellEnd"/>
          </w:p>
        </w:tc>
      </w:tr>
    </w:tbl>
    <w:p xmlns:wp14="http://schemas.microsoft.com/office/word/2010/wordml" w:rsidR="00D13D02" w:rsidRDefault="00D13D02" w14:paraId="3DEEC669" wp14:textId="77777777"/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563EB532" w14:paraId="02F14B8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563EB532" w14:paraId="5598C7A2" wp14:textId="77777777">
        <w:tc>
          <w:tcPr>
            <w:tcW w:w="4320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AB6A75" w:rsidP="00AB6A75" w:rsidRDefault="00AB6A75" w14:paraId="0744C76D" wp14:textId="1567BFE0">
            <w:pPr>
              <w:rPr>
                <w:lang w:val="es-MX"/>
              </w:rPr>
            </w:pPr>
            <w:r w:rsidRPr="563EB532" w:rsidR="00AB6A75">
              <w:rPr>
                <w:lang w:val="es-MX"/>
              </w:rPr>
              <w:t xml:space="preserve">Se </w:t>
            </w:r>
            <w:r w:rsidRPr="563EB532" w:rsidR="0D7AFF04">
              <w:rPr>
                <w:lang w:val="es-MX"/>
              </w:rPr>
              <w:t>revisó</w:t>
            </w:r>
            <w:r w:rsidRPr="563EB532" w:rsidR="00AB6A75">
              <w:rPr>
                <w:lang w:val="es-MX"/>
              </w:rPr>
              <w:t xml:space="preserve"> cuestionario e </w:t>
            </w:r>
            <w:r w:rsidRPr="563EB532" w:rsidR="00AB6A75">
              <w:rPr>
                <w:lang w:val="es-MX"/>
              </w:rPr>
              <w:t>investigación del usuario</w:t>
            </w:r>
          </w:p>
        </w:tc>
      </w:tr>
      <w:tr xmlns:wp14="http://schemas.microsoft.com/office/word/2010/wordml" w:rsidRPr="00AB6A75" w:rsidR="00AB6A75" w:rsidTr="563EB532" w14:paraId="51F7AFAE" wp14:textId="77777777">
        <w:tc>
          <w:tcPr>
            <w:tcW w:w="4320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AB6A75" w:rsidP="00AB6A75" w:rsidRDefault="00AB6A75" w14:paraId="0991F781" wp14:textId="77777777">
            <w:pPr>
              <w:rPr>
                <w:lang w:val="es-MX"/>
              </w:rPr>
            </w:pPr>
            <w:r>
              <w:rPr>
                <w:lang w:val="es-MX"/>
              </w:rPr>
              <w:t>Se encontró problemas para distribuir el cuestionario</w:t>
            </w:r>
          </w:p>
        </w:tc>
      </w:tr>
      <w:tr xmlns:wp14="http://schemas.microsoft.com/office/word/2010/wordml" w:rsidRPr="00AB6A75" w:rsidR="00AB6A75" w:rsidTr="563EB532" w14:paraId="43BF10AD" wp14:textId="77777777">
        <w:tc>
          <w:tcPr>
            <w:tcW w:w="4320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AB6A75" w:rsidP="00AB6A75" w:rsidRDefault="00AB6A75" w14:paraId="76C2CCD0" wp14:textId="77777777">
            <w:pPr>
              <w:rPr>
                <w:lang w:val="es-MX"/>
              </w:rPr>
            </w:pPr>
            <w:r>
              <w:rPr>
                <w:lang w:val="es-MX"/>
              </w:rPr>
              <w:t>----</w:t>
            </w:r>
          </w:p>
        </w:tc>
      </w:tr>
      <w:tr xmlns:wp14="http://schemas.microsoft.com/office/word/2010/wordml" w:rsidRPr="00AB6A75" w:rsidR="00AB6A75" w:rsidTr="563EB532" w14:paraId="3656B9AB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563EB532" w14:paraId="282EBC24" wp14:textId="77777777">
        <w:tc>
          <w:tcPr>
            <w:tcW w:w="4320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00AB6A75" w:rsidRDefault="00AB6A75" w14:paraId="1EEAD7E4" wp14:textId="77777777">
            <w:r>
              <w:t>----</w:t>
            </w:r>
          </w:p>
        </w:tc>
      </w:tr>
      <w:tr xmlns:wp14="http://schemas.microsoft.com/office/word/2010/wordml" w:rsidR="00AB6A75" w:rsidTr="563EB532" w14:paraId="53128261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7777777"/>
        </w:tc>
      </w:tr>
      <w:tr xmlns:wp14="http://schemas.microsoft.com/office/word/2010/wordml" w:rsidR="00AB6A75" w:rsidTr="563EB532" w14:paraId="7F509E54" wp14:textId="77777777">
        <w:tc>
          <w:tcPr>
            <w:tcW w:w="4320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00AB6A75" w:rsidRDefault="00AB6A75" w14:paraId="0597760B" wp14:textId="77777777">
            <w:r>
              <w:t>----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687"/>
    <w:rsid w:val="0029639D"/>
    <w:rsid w:val="002D4521"/>
    <w:rsid w:val="00326F90"/>
    <w:rsid w:val="00546E63"/>
    <w:rsid w:val="00AA1D8D"/>
    <w:rsid w:val="00AB6A75"/>
    <w:rsid w:val="00B47730"/>
    <w:rsid w:val="00CB0664"/>
    <w:rsid w:val="00D13D02"/>
    <w:rsid w:val="00FC693F"/>
    <w:rsid w:val="0D7AFF04"/>
    <w:rsid w:val="563EB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DANITSA MILENKA CHANDIA CELIS</lastModifiedBy>
  <revision>3</revision>
  <dcterms:created xsi:type="dcterms:W3CDTF">2025-09-10T23:41:00.0000000Z</dcterms:created>
  <dcterms:modified xsi:type="dcterms:W3CDTF">2025-09-12T21:34:45.1272817Z</dcterms:modified>
  <category/>
</coreProperties>
</file>