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3D02" w:rsidRDefault="00230687" w14:paraId="2F47BDAA" wp14:textId="2BD7E75C">
      <w:pPr>
        <w:pStyle w:val="Ttulo1"/>
      </w:pPr>
      <w:r w:rsidR="00230687">
        <w:rPr/>
        <w:t>Daily Meeting</w:t>
      </w:r>
      <w:bookmarkStart w:name="_GoBack" w:id="0"/>
      <w:bookmarkEnd w:id="0"/>
      <w:r w:rsidR="00AB6A75">
        <w:rPr/>
        <w:t xml:space="preserve"> </w:t>
      </w:r>
      <w:r w:rsidR="5CE37BB3">
        <w:rPr/>
        <w:t>21</w:t>
      </w:r>
      <w:r w:rsidR="00AB6A75">
        <w:rPr/>
        <w:t xml:space="preserve"> </w:t>
      </w:r>
      <w:r w:rsidR="00AB6A75">
        <w:rPr/>
        <w:t xml:space="preserve">de </w:t>
      </w:r>
      <w:r w:rsidR="00AB6A75">
        <w:rPr/>
        <w:t>septiembre</w:t>
      </w:r>
    </w:p>
    <w:p xmlns:wp14="http://schemas.microsoft.com/office/word/2010/wordml" w:rsidR="00D13D02" w:rsidRDefault="00AB6A75" w14:paraId="015B4457" wp14:textId="77777777">
      <w:pPr>
        <w:pStyle w:val="Ttulo2"/>
      </w:pPr>
      <w:r>
        <w:t>Reni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D13D02" w:rsidTr="6E4C8E36" w14:paraId="07AFF36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06E12D74" wp14:textId="77777777">
            <w:r>
              <w:t>Pregunta / Sección</w:t>
            </w: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7D854840" wp14:textId="77777777">
            <w:r>
              <w:t>Respuesta</w:t>
            </w:r>
          </w:p>
        </w:tc>
      </w:tr>
      <w:tr xmlns:wp14="http://schemas.microsoft.com/office/word/2010/wordml" w:rsidR="00D13D02" w:rsidTr="6E4C8E36" w14:paraId="3A96564D" wp14:textId="77777777">
        <w:tc>
          <w:tcPr>
            <w:tcW w:w="4320" w:type="dxa"/>
            <w:tcMar/>
          </w:tcPr>
          <w:p w:rsidR="00D13D02" w:rsidRDefault="00230687" w14:paraId="52958BFA" wp14:textId="77777777">
            <w:r>
              <w:t>¿Qué se hizo?</w:t>
            </w:r>
          </w:p>
        </w:tc>
        <w:tc>
          <w:tcPr>
            <w:tcW w:w="4320" w:type="dxa"/>
            <w:tcMar/>
          </w:tcPr>
          <w:p w:rsidR="00D13D02" w:rsidP="1C2404D1" w:rsidRDefault="00AB6A75" w14:paraId="43C4B04D" wp14:textId="6FCD0A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4CA84D">
              <w:rPr/>
              <w:t>Completó</w:t>
            </w:r>
            <w:r w:rsidR="754CA84D">
              <w:rPr/>
              <w:t xml:space="preserve"> y Mejoró Plantilla de Riesgos</w:t>
            </w:r>
          </w:p>
        </w:tc>
      </w:tr>
      <w:tr xmlns:wp14="http://schemas.microsoft.com/office/word/2010/wordml" w:rsidRPr="00AB6A75" w:rsidR="00D13D02" w:rsidTr="6E4C8E36" w14:paraId="191EA68D" wp14:textId="77777777">
        <w:trPr>
          <w:trHeight w:val="660"/>
        </w:trPr>
        <w:tc>
          <w:tcPr>
            <w:tcW w:w="4320" w:type="dxa"/>
            <w:tcMar/>
          </w:tcPr>
          <w:p w:rsidRPr="00546E63" w:rsidR="00D13D02" w:rsidRDefault="00230687" w14:paraId="3FC4FE7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D13D02" w:rsidP="47435E68" w:rsidRDefault="00AB6A75" w14:paraId="7EBFBAE9" wp14:textId="1D6EB2CB">
            <w:pPr>
              <w:rPr>
                <w:lang w:val="es-ES"/>
              </w:rPr>
            </w:pPr>
            <w:r w:rsidRPr="6E4C8E36" w:rsidR="7889592F">
              <w:rPr>
                <w:lang w:val="es-ES"/>
              </w:rPr>
              <w:t>Mejoré legibilidad de plantilla de riesgos</w:t>
            </w:r>
          </w:p>
        </w:tc>
      </w:tr>
      <w:tr xmlns:wp14="http://schemas.microsoft.com/office/word/2010/wordml" w:rsidRPr="00AB6A75" w:rsidR="00D13D02" w:rsidTr="6E4C8E36" w14:paraId="07D1932E" wp14:textId="77777777">
        <w:trPr>
          <w:trHeight w:val="395"/>
        </w:trPr>
        <w:tc>
          <w:tcPr>
            <w:tcW w:w="4320" w:type="dxa"/>
            <w:tcMar/>
          </w:tcPr>
          <w:p w:rsidRPr="00546E63" w:rsidR="00D13D02" w:rsidRDefault="00230687" w14:paraId="6EA3B21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Qué se va a hacer?</w:t>
            </w:r>
          </w:p>
        </w:tc>
        <w:tc>
          <w:tcPr>
            <w:tcW w:w="4320" w:type="dxa"/>
            <w:tcMar/>
          </w:tcPr>
          <w:p w:rsidRPr="00546E63" w:rsidR="00D13D02" w:rsidP="1C2404D1" w:rsidRDefault="00AB6A75" w14:paraId="6C216520" wp14:textId="40B13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6E4C8E36" w:rsidR="0F9339FB">
              <w:rPr>
                <w:lang w:val="es-MX"/>
              </w:rPr>
              <w:t xml:space="preserve">Ahora </w:t>
            </w:r>
            <w:r w:rsidRPr="6E4C8E36" w:rsidR="0F9339FB">
              <w:rPr>
                <w:lang w:val="es-MX"/>
              </w:rPr>
              <w:t>ire</w:t>
            </w:r>
            <w:r w:rsidRPr="6E4C8E36" w:rsidR="0F9339FB">
              <w:rPr>
                <w:lang w:val="es-MX"/>
              </w:rPr>
              <w:t xml:space="preserve"> viendo la planilla de costos del proyecto</w:t>
            </w:r>
          </w:p>
        </w:tc>
      </w:tr>
      <w:tr xmlns:wp14="http://schemas.microsoft.com/office/word/2010/wordml" w:rsidRPr="00AB6A75" w:rsidR="00546E63" w:rsidTr="6E4C8E36" w14:paraId="672A6659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0A37501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5DAB6C7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D13D02" w:rsidTr="6E4C8E36" w14:paraId="2C5DD3CA" wp14:textId="77777777">
        <w:tc>
          <w:tcPr>
            <w:tcW w:w="4320" w:type="dxa"/>
            <w:tcMar/>
          </w:tcPr>
          <w:p w:rsidR="00D13D02" w:rsidRDefault="00230687" w14:paraId="6C7F7CFB" wp14:textId="77777777">
            <w:r w:rsidRPr="00546E63">
              <w:rPr>
                <w:lang w:val="es-MX"/>
              </w:rPr>
              <w:t>Opiniones</w:t>
            </w:r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D13D02" w:rsidP="6E4C8E36" w:rsidRDefault="00AB6A75" w14:paraId="27035E43" wp14:textId="0323D586">
            <w:pPr>
              <w:rPr>
                <w:i w:val="1"/>
                <w:iCs w:val="1"/>
              </w:rPr>
            </w:pPr>
            <w:r w:rsidRPr="6E4C8E36" w:rsidR="53BFE146">
              <w:rPr>
                <w:i w:val="1"/>
                <w:iCs w:val="1"/>
              </w:rPr>
              <w:t>“</w:t>
            </w:r>
            <w:r w:rsidRPr="6E4C8E36" w:rsidR="04A93AE9">
              <w:rPr>
                <w:i w:val="1"/>
                <w:iCs w:val="1"/>
              </w:rPr>
              <w:t xml:space="preserve">No, </w:t>
            </w:r>
            <w:r w:rsidRPr="6E4C8E36" w:rsidR="04A93AE9">
              <w:rPr>
                <w:i w:val="1"/>
                <w:iCs w:val="1"/>
              </w:rPr>
              <w:t>yo</w:t>
            </w:r>
            <w:r w:rsidRPr="6E4C8E36" w:rsidR="04A93AE9">
              <w:rPr>
                <w:i w:val="1"/>
                <w:iCs w:val="1"/>
              </w:rPr>
              <w:t xml:space="preserve"> no </w:t>
            </w:r>
            <w:r w:rsidRPr="6E4C8E36" w:rsidR="04A93AE9">
              <w:rPr>
                <w:i w:val="1"/>
                <w:iCs w:val="1"/>
              </w:rPr>
              <w:t>tomo</w:t>
            </w:r>
            <w:r w:rsidRPr="6E4C8E36" w:rsidR="04A93AE9">
              <w:rPr>
                <w:i w:val="1"/>
                <w:iCs w:val="1"/>
              </w:rPr>
              <w:t>”</w:t>
            </w:r>
          </w:p>
        </w:tc>
      </w:tr>
      <w:tr xmlns:wp14="http://schemas.microsoft.com/office/word/2010/wordml" w:rsidR="00546E63" w:rsidTr="6E4C8E36" w14:paraId="02EB378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6A05A809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5A39BBE3" wp14:textId="77777777"/>
        </w:tc>
      </w:tr>
      <w:tr xmlns:wp14="http://schemas.microsoft.com/office/word/2010/wordml" w:rsidR="00D13D02" w:rsidTr="6E4C8E36" w14:paraId="5E80F5BE" wp14:textId="77777777">
        <w:tc>
          <w:tcPr>
            <w:tcW w:w="4320" w:type="dxa"/>
            <w:tcMar/>
          </w:tcPr>
          <w:p w:rsidR="00D13D02" w:rsidRDefault="00230687" w14:paraId="25E1B259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D13D02" w:rsidP="1C2404D1" w:rsidRDefault="00AB6A75" w14:paraId="79F07E8B" wp14:textId="6CD943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CBB538D">
              <w:rPr/>
              <w:t>Investigar Planilla de Costos</w:t>
            </w:r>
          </w:p>
        </w:tc>
      </w:tr>
    </w:tbl>
    <w:p xmlns:wp14="http://schemas.microsoft.com/office/word/2010/wordml" w:rsidR="00D13D02" w:rsidRDefault="00D13D02" w14:paraId="41C8F396" wp14:textId="77777777"/>
    <w:p xmlns:wp14="http://schemas.microsoft.com/office/word/2010/wordml" w:rsidR="00D13D02" w:rsidRDefault="00AB6A75" w14:paraId="040725CA" wp14:textId="77777777">
      <w:pPr>
        <w:pStyle w:val="Ttulo2"/>
      </w:pPr>
      <w:r>
        <w:t>Alonso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6E4C8E36" w14:paraId="6F0BCF0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3CDF15D6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1F05EFFA" wp14:textId="77777777">
            <w:r>
              <w:t>Respuesta</w:t>
            </w:r>
          </w:p>
        </w:tc>
      </w:tr>
      <w:tr xmlns:wp14="http://schemas.microsoft.com/office/word/2010/wordml" w:rsidRPr="00AB6A75" w:rsidR="00546E63" w:rsidTr="6E4C8E36" w14:paraId="11339230" wp14:textId="77777777">
        <w:tc>
          <w:tcPr>
            <w:tcW w:w="4320" w:type="dxa"/>
            <w:tcMar/>
          </w:tcPr>
          <w:p w:rsidR="00546E63" w:rsidP="00546E63" w:rsidRDefault="00546E63" w14:paraId="698E274B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546E63" w:rsidP="47435E68" w:rsidRDefault="00AB6A75" w14:paraId="7DC35113" wp14:textId="4ACA6E4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6E4C8E36" w:rsidR="7CE09916">
              <w:rPr>
                <w:lang w:val="es-MX"/>
              </w:rPr>
              <w:t>Se realizo el Escenario Inicial en Unity</w:t>
            </w:r>
          </w:p>
        </w:tc>
      </w:tr>
      <w:tr xmlns:wp14="http://schemas.microsoft.com/office/word/2010/wordml" w:rsidRPr="00AB6A75" w:rsidR="00546E63" w:rsidTr="6E4C8E36" w14:paraId="0757CDE1" wp14:textId="77777777">
        <w:tc>
          <w:tcPr>
            <w:tcW w:w="4320" w:type="dxa"/>
            <w:tcMar/>
          </w:tcPr>
          <w:p w:rsidRPr="00546E63" w:rsidR="00546E63" w:rsidP="00546E63" w:rsidRDefault="00546E63" w14:paraId="66763E56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546E63" w:rsidP="00546E63" w:rsidRDefault="00AB6A75" w14:paraId="7E80CCCA" wp14:textId="2DDB7C28">
            <w:pPr>
              <w:rPr>
                <w:lang w:val="es-MX"/>
              </w:rPr>
            </w:pPr>
            <w:r w:rsidRPr="6E4C8E36" w:rsidR="1D3C9B7A">
              <w:rPr>
                <w:lang w:val="es-MX"/>
              </w:rPr>
              <w:t xml:space="preserve">Se </w:t>
            </w:r>
            <w:r w:rsidRPr="6E4C8E36" w:rsidR="1D3C9B7A">
              <w:rPr>
                <w:lang w:val="es-MX"/>
              </w:rPr>
              <w:t>deberia</w:t>
            </w:r>
            <w:r w:rsidRPr="6E4C8E36" w:rsidR="1D3C9B7A">
              <w:rPr>
                <w:lang w:val="es-MX"/>
              </w:rPr>
              <w:t xml:space="preserve"> desarrollando las </w:t>
            </w:r>
            <w:r w:rsidRPr="6E4C8E36" w:rsidR="1D3C9B7A">
              <w:rPr>
                <w:lang w:val="es-MX"/>
              </w:rPr>
              <w:t>mecanicas</w:t>
            </w:r>
            <w:r w:rsidRPr="6E4C8E36" w:rsidR="1D3C9B7A">
              <w:rPr>
                <w:lang w:val="es-MX"/>
              </w:rPr>
              <w:t xml:space="preserve"> </w:t>
            </w:r>
            <w:r w:rsidRPr="6E4C8E36" w:rsidR="1D3C9B7A">
              <w:rPr>
                <w:lang w:val="es-MX"/>
              </w:rPr>
              <w:t>basicas</w:t>
            </w:r>
            <w:r w:rsidRPr="6E4C8E36" w:rsidR="1D3C9B7A">
              <w:rPr>
                <w:lang w:val="es-MX"/>
              </w:rPr>
              <w:t xml:space="preserve"> y la </w:t>
            </w:r>
            <w:r w:rsidRPr="6E4C8E36" w:rsidR="1D3C9B7A">
              <w:rPr>
                <w:lang w:val="es-MX"/>
              </w:rPr>
              <w:t>implementacion</w:t>
            </w:r>
            <w:r w:rsidRPr="6E4C8E36" w:rsidR="1D3C9B7A">
              <w:rPr>
                <w:lang w:val="es-MX"/>
              </w:rPr>
              <w:t xml:space="preserve"> de Efectos visuales simples y sonidos</w:t>
            </w:r>
          </w:p>
        </w:tc>
      </w:tr>
      <w:tr xmlns:wp14="http://schemas.microsoft.com/office/word/2010/wordml" w:rsidRPr="00AB6A75" w:rsidR="00546E63" w:rsidTr="6E4C8E36" w14:paraId="2931730F" wp14:textId="77777777">
        <w:trPr>
          <w:trHeight w:val="345"/>
        </w:trPr>
        <w:tc>
          <w:tcPr>
            <w:tcW w:w="4320" w:type="dxa"/>
            <w:tcMar/>
          </w:tcPr>
          <w:p w:rsidRPr="00546E63" w:rsidR="00546E63" w:rsidP="00546E63" w:rsidRDefault="00546E63" w14:paraId="12E7E6A0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546E63" w:rsidP="00546E63" w:rsidRDefault="00AB6A75" w14:paraId="1E51162A" wp14:textId="1F2D786C">
            <w:pPr>
              <w:rPr>
                <w:lang w:val="es-MX"/>
              </w:rPr>
            </w:pPr>
            <w:r w:rsidRPr="6E4C8E36" w:rsidR="6C0BCAA9">
              <w:rPr>
                <w:lang w:val="es-MX"/>
              </w:rPr>
              <w:t xml:space="preserve">Seguir </w:t>
            </w:r>
            <w:r w:rsidRPr="6E4C8E36" w:rsidR="6C0BCAA9">
              <w:rPr>
                <w:lang w:val="es-MX"/>
              </w:rPr>
              <w:t>a</w:t>
            </w:r>
            <w:r w:rsidRPr="6E4C8E36" w:rsidR="7117E438">
              <w:rPr>
                <w:lang w:val="es-MX"/>
              </w:rPr>
              <w:t>v</w:t>
            </w:r>
            <w:r w:rsidRPr="6E4C8E36" w:rsidR="6C0BCAA9">
              <w:rPr>
                <w:lang w:val="es-MX"/>
              </w:rPr>
              <w:t>anzando</w:t>
            </w:r>
            <w:r w:rsidRPr="6E4C8E36" w:rsidR="6C0BCAA9">
              <w:rPr>
                <w:lang w:val="es-MX"/>
              </w:rPr>
              <w:t xml:space="preserve"> con el modelo en </w:t>
            </w:r>
            <w:r w:rsidRPr="6E4C8E36" w:rsidR="6C0BCAA9">
              <w:rPr>
                <w:lang w:val="es-MX"/>
              </w:rPr>
              <w:t>unity</w:t>
            </w:r>
          </w:p>
        </w:tc>
      </w:tr>
      <w:tr xmlns:wp14="http://schemas.microsoft.com/office/word/2010/wordml" w:rsidRPr="00AB6A75" w:rsidR="00546E63" w:rsidTr="6E4C8E36" w14:paraId="72A3D3E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D0B940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E27B00A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546E63" w:rsidTr="6E4C8E36" w14:paraId="3D78AE2B" wp14:textId="77777777">
        <w:tc>
          <w:tcPr>
            <w:tcW w:w="4320" w:type="dxa"/>
            <w:tcMar/>
          </w:tcPr>
          <w:p w:rsidR="00546E63" w:rsidP="00546E63" w:rsidRDefault="00546E63" w14:paraId="098CCF74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546E63" w:rsidP="6E4C8E36" w:rsidRDefault="00AB6A75" w14:paraId="5EB56C7C" wp14:textId="1DAFF947">
            <w:pPr>
              <w:rPr>
                <w:i w:val="1"/>
                <w:iCs w:val="1"/>
              </w:rPr>
            </w:pPr>
            <w:r w:rsidRPr="6E4C8E36" w:rsidR="006DD0CF">
              <w:rPr>
                <w:i w:val="1"/>
                <w:iCs w:val="1"/>
              </w:rPr>
              <w:t>“todo bien”</w:t>
            </w:r>
          </w:p>
        </w:tc>
      </w:tr>
      <w:tr xmlns:wp14="http://schemas.microsoft.com/office/word/2010/wordml" w:rsidR="00546E63" w:rsidTr="6E4C8E36" w14:paraId="60061E4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4EAFD9C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B94D5A5" wp14:textId="77777777"/>
        </w:tc>
      </w:tr>
      <w:tr xmlns:wp14="http://schemas.microsoft.com/office/word/2010/wordml" w:rsidR="00546E63" w:rsidTr="6E4C8E36" w14:paraId="0203BDCC" wp14:textId="77777777">
        <w:tc>
          <w:tcPr>
            <w:tcW w:w="4320" w:type="dxa"/>
            <w:tcMar/>
          </w:tcPr>
          <w:p w:rsidR="00546E63" w:rsidP="00546E63" w:rsidRDefault="00546E63" w14:paraId="2F9D2958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1C2404D1" w:rsidRDefault="00AB6A75" w14:paraId="773C3C02" wp14:textId="195F0BC1">
            <w:pPr>
              <w:pStyle w:val="Normal"/>
            </w:pPr>
            <w:r w:rsidR="47C3F49C">
              <w:rPr/>
              <w:t>Escenario Unity</w:t>
            </w:r>
          </w:p>
          <w:p w:rsidR="00AB6A75" w:rsidP="1C2404D1" w:rsidRDefault="00AB6A75" w14:paraId="6CA9FCE6" wp14:textId="18F04FC7">
            <w:pPr>
              <w:pStyle w:val="Normal"/>
            </w:pPr>
            <w:r w:rsidR="47C3F49C">
              <w:rPr/>
              <w:t>Implementacion de Efectos y Audio</w:t>
            </w:r>
          </w:p>
        </w:tc>
      </w:tr>
    </w:tbl>
    <w:p xmlns:wp14="http://schemas.microsoft.com/office/word/2010/wordml" w:rsidR="00D13D02" w:rsidRDefault="00AB6A75" w14:paraId="684CA4EC" wp14:textId="77777777">
      <w:pPr>
        <w:pStyle w:val="Ttulo2"/>
      </w:pPr>
      <w:r>
        <w:t>Danitsa</w:t>
      </w:r>
    </w:p>
    <w:tbl>
      <w:tblPr>
        <w:tblStyle w:val="Tablaconcuadrcula"/>
        <w:tblW w:w="8640" w:type="dxa"/>
        <w:tblLook w:val="04A0" w:firstRow="1" w:lastRow="0" w:firstColumn="1" w:lastColumn="0" w:noHBand="0" w:noVBand="1"/>
      </w:tblPr>
      <w:tblGrid>
        <w:gridCol w:w="4505"/>
        <w:gridCol w:w="4135"/>
      </w:tblGrid>
      <w:tr xmlns:wp14="http://schemas.microsoft.com/office/word/2010/wordml" w:rsidR="00546E63" w:rsidTr="6E4C8E36" w14:paraId="02F14B8A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546E63" w:rsidP="00546E63" w:rsidRDefault="00546E63" w14:paraId="6D73ADDD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546E63" w:rsidP="00546E63" w:rsidRDefault="00546E63" w14:paraId="5307848F" wp14:textId="77777777">
            <w:r>
              <w:t>Respuesta</w:t>
            </w:r>
          </w:p>
        </w:tc>
      </w:tr>
      <w:tr xmlns:wp14="http://schemas.microsoft.com/office/word/2010/wordml" w:rsidRPr="00AB6A75" w:rsidR="00AB6A75" w:rsidTr="6E4C8E36" w14:paraId="5598C7A2" wp14:textId="77777777">
        <w:tc>
          <w:tcPr>
            <w:tcW w:w="4505" w:type="dxa"/>
            <w:tcMar/>
          </w:tcPr>
          <w:p w:rsidR="00AB6A75" w:rsidP="00AB6A75" w:rsidRDefault="00AB6A75" w14:paraId="17CC2D6D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135" w:type="dxa"/>
            <w:tcMar/>
          </w:tcPr>
          <w:p w:rsidRPr="00AB6A75" w:rsidR="00AB6A75" w:rsidP="47435E68" w:rsidRDefault="00AB6A75" w14:paraId="0744C76D" wp14:textId="5B74A6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6E4C8E36" w:rsidR="40DFDF8C">
              <w:rPr>
                <w:lang w:val="es-MX"/>
              </w:rPr>
              <w:t xml:space="preserve">Completé </w:t>
            </w:r>
            <w:r w:rsidRPr="6E4C8E36" w:rsidR="40DFDF8C">
              <w:rPr>
                <w:lang w:val="es-MX"/>
              </w:rPr>
              <w:t>Wireframe</w:t>
            </w:r>
            <w:r w:rsidRPr="6E4C8E36" w:rsidR="40DFDF8C">
              <w:rPr>
                <w:lang w:val="es-MX"/>
              </w:rPr>
              <w:t xml:space="preserve"> Escenario 1, Interfaz UI y Avancé documentación diseño conceptual</w:t>
            </w:r>
          </w:p>
        </w:tc>
      </w:tr>
      <w:tr xmlns:wp14="http://schemas.microsoft.com/office/word/2010/wordml" w:rsidRPr="00AB6A75" w:rsidR="00AB6A75" w:rsidTr="6E4C8E36" w14:paraId="51F7AFAE" wp14:textId="77777777">
        <w:trPr>
          <w:trHeight w:val="539"/>
        </w:trPr>
        <w:tc>
          <w:tcPr>
            <w:tcW w:w="4505" w:type="dxa"/>
            <w:tcMar/>
          </w:tcPr>
          <w:p w:rsidRPr="00546E63" w:rsidR="00AB6A75" w:rsidP="00AB6A75" w:rsidRDefault="00AB6A75" w14:paraId="3D65D6F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135" w:type="dxa"/>
            <w:tcMar/>
          </w:tcPr>
          <w:p w:rsidRPr="00546E63" w:rsidR="00AB6A75" w:rsidP="47435E68" w:rsidRDefault="00AB6A75" w14:paraId="0991F781" wp14:textId="2065B5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6E4C8E36" w:rsidR="1F2B8584">
              <w:rPr>
                <w:lang w:val="es-MX"/>
              </w:rPr>
              <w:t xml:space="preserve">Agregué más contenido al </w:t>
            </w:r>
            <w:r w:rsidRPr="6E4C8E36" w:rsidR="1F2B8584">
              <w:rPr>
                <w:lang w:val="es-MX"/>
              </w:rPr>
              <w:t>kanban.</w:t>
            </w:r>
          </w:p>
        </w:tc>
      </w:tr>
      <w:tr xmlns:wp14="http://schemas.microsoft.com/office/word/2010/wordml" w:rsidRPr="00AB6A75" w:rsidR="00AB6A75" w:rsidTr="6E4C8E36" w14:paraId="43BF10AD" wp14:textId="77777777">
        <w:tc>
          <w:tcPr>
            <w:tcW w:w="4505" w:type="dxa"/>
            <w:tcMar/>
          </w:tcPr>
          <w:p w:rsidRPr="00546E63" w:rsidR="00AB6A75" w:rsidP="00AB6A75" w:rsidRDefault="00AB6A75" w14:paraId="7366BB8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135" w:type="dxa"/>
            <w:tcMar/>
          </w:tcPr>
          <w:p w:rsidRPr="00546E63" w:rsidR="00AB6A75" w:rsidP="00AB6A75" w:rsidRDefault="00AB6A75" w14:paraId="76C2CCD0" wp14:textId="4DA7CC57">
            <w:pPr>
              <w:rPr>
                <w:lang w:val="es-MX"/>
              </w:rPr>
            </w:pPr>
            <w:r w:rsidRPr="6E4C8E36" w:rsidR="7BE0677E">
              <w:rPr>
                <w:lang w:val="es-MX"/>
              </w:rPr>
              <w:t>Avanzar Documentación y crear más wireframes</w:t>
            </w:r>
          </w:p>
        </w:tc>
      </w:tr>
      <w:tr xmlns:wp14="http://schemas.microsoft.com/office/word/2010/wordml" w:rsidRPr="00AB6A75" w:rsidR="00AB6A75" w:rsidTr="6E4C8E36" w14:paraId="3656B9AB" wp14:textId="77777777">
        <w:trPr>
          <w:trHeight w:val="300"/>
        </w:trPr>
        <w:tc>
          <w:tcPr>
            <w:tcW w:w="450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45FB0818" wp14:textId="77777777">
            <w:pPr>
              <w:rPr>
                <w:lang w:val="es-MX"/>
              </w:rPr>
            </w:pPr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049F31C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AB6A75" w:rsidTr="6E4C8E36" w14:paraId="282EBC24" wp14:textId="77777777">
        <w:tc>
          <w:tcPr>
            <w:tcW w:w="4505" w:type="dxa"/>
            <w:tcMar/>
          </w:tcPr>
          <w:p w:rsidR="00AB6A75" w:rsidP="00AB6A75" w:rsidRDefault="00AB6A75" w14:paraId="6ABEC112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6E4C8E36" w:rsidRDefault="00AB6A75" w14:paraId="1EEAD7E4" wp14:textId="1F24896B">
            <w:pPr>
              <w:rPr>
                <w:i w:val="1"/>
                <w:iCs w:val="1"/>
              </w:rPr>
            </w:pPr>
            <w:r w:rsidRPr="6E4C8E36" w:rsidR="71FC753E">
              <w:rPr>
                <w:i w:val="1"/>
                <w:iCs w:val="1"/>
              </w:rPr>
              <w:t>“</w:t>
            </w:r>
            <w:r w:rsidRPr="6E4C8E36" w:rsidR="4E4D97B2">
              <w:rPr>
                <w:i w:val="1"/>
                <w:iCs w:val="1"/>
              </w:rPr>
              <w:t xml:space="preserve">A </w:t>
            </w:r>
            <w:r w:rsidRPr="6E4C8E36" w:rsidR="4E4D97B2">
              <w:rPr>
                <w:i w:val="1"/>
                <w:iCs w:val="1"/>
              </w:rPr>
              <w:t>buen</w:t>
            </w:r>
            <w:r w:rsidRPr="6E4C8E36" w:rsidR="4E4D97B2">
              <w:rPr>
                <w:i w:val="1"/>
                <w:iCs w:val="1"/>
              </w:rPr>
              <w:t xml:space="preserve"> </w:t>
            </w:r>
            <w:r w:rsidRPr="6E4C8E36" w:rsidR="4E4D97B2">
              <w:rPr>
                <w:i w:val="1"/>
                <w:iCs w:val="1"/>
              </w:rPr>
              <w:t>ritmo</w:t>
            </w:r>
            <w:r w:rsidRPr="6E4C8E36" w:rsidR="4E4D97B2">
              <w:rPr>
                <w:i w:val="1"/>
                <w:iCs w:val="1"/>
              </w:rPr>
              <w:t xml:space="preserve"> se </w:t>
            </w:r>
            <w:r w:rsidRPr="6E4C8E36" w:rsidR="4E4D97B2">
              <w:rPr>
                <w:i w:val="1"/>
                <w:iCs w:val="1"/>
              </w:rPr>
              <w:t>realiza</w:t>
            </w:r>
            <w:r w:rsidRPr="6E4C8E36" w:rsidR="4E4D97B2">
              <w:rPr>
                <w:i w:val="1"/>
                <w:iCs w:val="1"/>
              </w:rPr>
              <w:t xml:space="preserve"> </w:t>
            </w:r>
            <w:r w:rsidRPr="6E4C8E36" w:rsidR="4E4D97B2">
              <w:rPr>
                <w:i w:val="1"/>
                <w:iCs w:val="1"/>
              </w:rPr>
              <w:t>los</w:t>
            </w:r>
            <w:r w:rsidRPr="6E4C8E36" w:rsidR="4E4D97B2">
              <w:rPr>
                <w:i w:val="1"/>
                <w:iCs w:val="1"/>
              </w:rPr>
              <w:t xml:space="preserve"> avances</w:t>
            </w:r>
            <w:r w:rsidRPr="6E4C8E36" w:rsidR="71FC753E">
              <w:rPr>
                <w:i w:val="1"/>
                <w:iCs w:val="1"/>
              </w:rPr>
              <w:t>”</w:t>
            </w:r>
          </w:p>
        </w:tc>
      </w:tr>
      <w:tr xmlns:wp14="http://schemas.microsoft.com/office/word/2010/wordml" w:rsidR="00AB6A75" w:rsidTr="6E4C8E36" w14:paraId="53128261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AB6A75" w:rsidP="00AB6A75" w:rsidRDefault="00AB6A75" w14:paraId="62486C05" wp14:textId="77777777"/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AB6A75" w:rsidP="00AB6A75" w:rsidRDefault="00AB6A75" w14:paraId="4101652C" wp14:textId="7226DB39"/>
        </w:tc>
      </w:tr>
      <w:tr xmlns:wp14="http://schemas.microsoft.com/office/word/2010/wordml" w:rsidR="00AB6A75" w:rsidTr="6E4C8E36" w14:paraId="7F509E54" wp14:textId="77777777">
        <w:trPr>
          <w:trHeight w:val="555"/>
        </w:trPr>
        <w:tc>
          <w:tcPr>
            <w:tcW w:w="4505" w:type="dxa"/>
            <w:tcMar/>
          </w:tcPr>
          <w:p w:rsidR="00AB6A75" w:rsidP="00AB6A75" w:rsidRDefault="00AB6A75" w14:paraId="570C7E3E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00AB6A75" w:rsidRDefault="00AB6A75" w14:paraId="2B6A4D4E" wp14:textId="0ED3B502">
            <w:r w:rsidR="4F31A00E">
              <w:rPr/>
              <w:t>Completar</w:t>
            </w:r>
            <w:r w:rsidR="4F31A00E">
              <w:rPr/>
              <w:t xml:space="preserve"> </w:t>
            </w:r>
            <w:r w:rsidR="4F31A00E">
              <w:rPr/>
              <w:t>Documentación</w:t>
            </w:r>
            <w:r w:rsidR="4F31A00E">
              <w:rPr/>
              <w:t xml:space="preserve"> </w:t>
            </w:r>
            <w:r w:rsidR="4F31A00E">
              <w:rPr/>
              <w:t>diseño</w:t>
            </w:r>
            <w:r w:rsidR="4F31A00E">
              <w:rPr/>
              <w:t xml:space="preserve"> conceptual</w:t>
            </w:r>
          </w:p>
          <w:p w:rsidR="00AB6A75" w:rsidP="00AB6A75" w:rsidRDefault="00AB6A75" w14:paraId="0597760B" wp14:textId="63829BB2">
            <w:r w:rsidR="2EA8440A">
              <w:rPr/>
              <w:t>Investigar</w:t>
            </w:r>
            <w:r w:rsidR="2EA8440A">
              <w:rPr/>
              <w:t xml:space="preserve"> Sprint Review</w:t>
            </w:r>
          </w:p>
        </w:tc>
      </w:tr>
    </w:tbl>
    <w:p xmlns:wp14="http://schemas.microsoft.com/office/word/2010/wordml" w:rsidR="00D13D02" w:rsidRDefault="00D13D02" w14:paraId="4B99056E" wp14:textId="77777777"/>
    <w:sectPr w:rsidR="00D13D02" w:rsidSect="00034616">
      <w:pgSz w:w="12240" w:h="15840" w:orient="portrait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C0AF"/>
    <w:rsid w:val="00230687"/>
    <w:rsid w:val="0029639D"/>
    <w:rsid w:val="002D4521"/>
    <w:rsid w:val="00326F90"/>
    <w:rsid w:val="00546E63"/>
    <w:rsid w:val="006DD0CF"/>
    <w:rsid w:val="00AA1D8D"/>
    <w:rsid w:val="00AB6A75"/>
    <w:rsid w:val="00B47730"/>
    <w:rsid w:val="00CB0664"/>
    <w:rsid w:val="00D13D02"/>
    <w:rsid w:val="00FC693F"/>
    <w:rsid w:val="04600DD5"/>
    <w:rsid w:val="04A93AE9"/>
    <w:rsid w:val="04DE7F00"/>
    <w:rsid w:val="07397400"/>
    <w:rsid w:val="08BA74EB"/>
    <w:rsid w:val="09EB2AA3"/>
    <w:rsid w:val="0B2EE837"/>
    <w:rsid w:val="0C6AE0F1"/>
    <w:rsid w:val="0D8A705F"/>
    <w:rsid w:val="0E537D9F"/>
    <w:rsid w:val="0F5D5160"/>
    <w:rsid w:val="0F9339FB"/>
    <w:rsid w:val="100C9D62"/>
    <w:rsid w:val="13A6150E"/>
    <w:rsid w:val="176FBF07"/>
    <w:rsid w:val="18D14831"/>
    <w:rsid w:val="1AEA81ED"/>
    <w:rsid w:val="1BF803AF"/>
    <w:rsid w:val="1C2404D1"/>
    <w:rsid w:val="1CE8982B"/>
    <w:rsid w:val="1D3C9B7A"/>
    <w:rsid w:val="1D9490BE"/>
    <w:rsid w:val="1F2B8584"/>
    <w:rsid w:val="1F448252"/>
    <w:rsid w:val="1F80BFD7"/>
    <w:rsid w:val="1F8398E3"/>
    <w:rsid w:val="1F94FCEB"/>
    <w:rsid w:val="1FC39E95"/>
    <w:rsid w:val="206724F0"/>
    <w:rsid w:val="209CF96F"/>
    <w:rsid w:val="21D48319"/>
    <w:rsid w:val="21DE2B06"/>
    <w:rsid w:val="221A97A2"/>
    <w:rsid w:val="23FDD1DB"/>
    <w:rsid w:val="250C7BE3"/>
    <w:rsid w:val="2590839E"/>
    <w:rsid w:val="259B57AB"/>
    <w:rsid w:val="26B94ADF"/>
    <w:rsid w:val="277445DF"/>
    <w:rsid w:val="27DBE083"/>
    <w:rsid w:val="28785075"/>
    <w:rsid w:val="28A3C2F2"/>
    <w:rsid w:val="2936B6B5"/>
    <w:rsid w:val="29FA1DA3"/>
    <w:rsid w:val="2A8770DC"/>
    <w:rsid w:val="2C6C40A4"/>
    <w:rsid w:val="2E145BF2"/>
    <w:rsid w:val="2EA8440A"/>
    <w:rsid w:val="2EB81004"/>
    <w:rsid w:val="2EFFD544"/>
    <w:rsid w:val="2FB13D10"/>
    <w:rsid w:val="319C1066"/>
    <w:rsid w:val="331A0306"/>
    <w:rsid w:val="33936371"/>
    <w:rsid w:val="358C35A4"/>
    <w:rsid w:val="35AB2D12"/>
    <w:rsid w:val="35D8C4E8"/>
    <w:rsid w:val="368EC19D"/>
    <w:rsid w:val="375BCBFE"/>
    <w:rsid w:val="38706AE5"/>
    <w:rsid w:val="3873F417"/>
    <w:rsid w:val="3A480BC2"/>
    <w:rsid w:val="3E272D80"/>
    <w:rsid w:val="3E8020C5"/>
    <w:rsid w:val="3EB9257C"/>
    <w:rsid w:val="3EE7AE1C"/>
    <w:rsid w:val="3F51188A"/>
    <w:rsid w:val="40DFDF8C"/>
    <w:rsid w:val="46BAEEF4"/>
    <w:rsid w:val="47435E68"/>
    <w:rsid w:val="4745BF41"/>
    <w:rsid w:val="47C3F49C"/>
    <w:rsid w:val="487CA830"/>
    <w:rsid w:val="488D2A71"/>
    <w:rsid w:val="489D51C5"/>
    <w:rsid w:val="48CF3FC9"/>
    <w:rsid w:val="49B1D695"/>
    <w:rsid w:val="4A2D106D"/>
    <w:rsid w:val="4CBB538D"/>
    <w:rsid w:val="4D4FE28E"/>
    <w:rsid w:val="4E3BF0DF"/>
    <w:rsid w:val="4E4D97B2"/>
    <w:rsid w:val="4E51EB93"/>
    <w:rsid w:val="4F31A00E"/>
    <w:rsid w:val="51ED9E82"/>
    <w:rsid w:val="5239CBB5"/>
    <w:rsid w:val="53BFE146"/>
    <w:rsid w:val="5473EE8E"/>
    <w:rsid w:val="555B5376"/>
    <w:rsid w:val="558C6655"/>
    <w:rsid w:val="575A42DA"/>
    <w:rsid w:val="57740E40"/>
    <w:rsid w:val="593C237A"/>
    <w:rsid w:val="599820DE"/>
    <w:rsid w:val="5A4B3BD1"/>
    <w:rsid w:val="5A976A15"/>
    <w:rsid w:val="5CE37BB3"/>
    <w:rsid w:val="5D6BDD9B"/>
    <w:rsid w:val="5EA79B5B"/>
    <w:rsid w:val="604FE777"/>
    <w:rsid w:val="611DB5AD"/>
    <w:rsid w:val="640220B6"/>
    <w:rsid w:val="642EE3EB"/>
    <w:rsid w:val="65ADA862"/>
    <w:rsid w:val="662A21FE"/>
    <w:rsid w:val="675ED60F"/>
    <w:rsid w:val="6820D2E7"/>
    <w:rsid w:val="68874ED7"/>
    <w:rsid w:val="68E95EAA"/>
    <w:rsid w:val="69440DB2"/>
    <w:rsid w:val="6BFA7B44"/>
    <w:rsid w:val="6C0BCAA9"/>
    <w:rsid w:val="6DA1A879"/>
    <w:rsid w:val="6E3C960C"/>
    <w:rsid w:val="6E4C8E36"/>
    <w:rsid w:val="6F5B98EF"/>
    <w:rsid w:val="703ADD59"/>
    <w:rsid w:val="7117E438"/>
    <w:rsid w:val="719C2F1E"/>
    <w:rsid w:val="71FBDBA0"/>
    <w:rsid w:val="71FC753E"/>
    <w:rsid w:val="72F43B29"/>
    <w:rsid w:val="73734FD6"/>
    <w:rsid w:val="73B6DA5A"/>
    <w:rsid w:val="75165D93"/>
    <w:rsid w:val="754CA84D"/>
    <w:rsid w:val="75E840B1"/>
    <w:rsid w:val="7693E220"/>
    <w:rsid w:val="76E068D2"/>
    <w:rsid w:val="7889592F"/>
    <w:rsid w:val="7962BB5F"/>
    <w:rsid w:val="79718063"/>
    <w:rsid w:val="798380C5"/>
    <w:rsid w:val="7988A065"/>
    <w:rsid w:val="7AF63CE0"/>
    <w:rsid w:val="7BE0677E"/>
    <w:rsid w:val="7CE09916"/>
    <w:rsid w:val="7F3D6610"/>
    <w:rsid w:val="7FB3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3AA39"/>
  <w14:defaultImageDpi w14:val="330"/>
  <w15:docId w15:val="{9D444AAB-2BA7-4FD6-9128-58BC2997C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DFCF9-0C72-4A21-9B8D-DBF073B52E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DANITSA MILENKA CHANDIA CELIS</lastModifiedBy>
  <revision>6</revision>
  <dcterms:created xsi:type="dcterms:W3CDTF">2025-09-10T23:41:00.0000000Z</dcterms:created>
  <dcterms:modified xsi:type="dcterms:W3CDTF">2025-09-21T21:46:29.3887918Z</dcterms:modified>
  <category/>
</coreProperties>
</file>