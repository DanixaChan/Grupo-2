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D13D02" w:rsidRDefault="00230687" w14:paraId="2F47BDAA" wp14:textId="66FC65A8">
      <w:pPr>
        <w:pStyle w:val="Ttulo1"/>
      </w:pPr>
      <w:r w:rsidR="00230687">
        <w:rPr/>
        <w:t>Daily Meeting</w:t>
      </w:r>
      <w:bookmarkStart w:name="_GoBack" w:id="0"/>
      <w:bookmarkEnd w:id="0"/>
      <w:r w:rsidR="00AB6A75">
        <w:rPr/>
        <w:t xml:space="preserve"> </w:t>
      </w:r>
      <w:r w:rsidR="30628F71">
        <w:rPr/>
        <w:t>0</w:t>
      </w:r>
      <w:r w:rsidR="78B45F7F">
        <w:rPr/>
        <w:t>9</w:t>
      </w:r>
      <w:r w:rsidR="00AB6A75">
        <w:rPr/>
        <w:t xml:space="preserve"> </w:t>
      </w:r>
      <w:r w:rsidR="00AB6A75">
        <w:rPr/>
        <w:t xml:space="preserve">de </w:t>
      </w:r>
      <w:r w:rsidR="031F3DB8">
        <w:rPr/>
        <w:t>octubre</w:t>
      </w:r>
    </w:p>
    <w:p xmlns:wp14="http://schemas.microsoft.com/office/word/2010/wordml" w:rsidR="00D13D02" w:rsidRDefault="00AB6A75" w14:paraId="015B4457" wp14:textId="77777777">
      <w:pPr>
        <w:pStyle w:val="Ttulo2"/>
      </w:pPr>
      <w:r>
        <w:t>Reni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R="00D13D02" w:rsidTr="44EC3355" w14:paraId="07AFF36A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D13D02" w:rsidRDefault="00230687" w14:paraId="06E12D74" wp14:textId="77777777">
            <w:r>
              <w:t>Pregunta / Sección</w:t>
            </w:r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D13D02" w:rsidRDefault="00230687" w14:paraId="7D854840" wp14:textId="77777777">
            <w:r>
              <w:t>Respuesta</w:t>
            </w:r>
          </w:p>
        </w:tc>
      </w:tr>
      <w:tr xmlns:wp14="http://schemas.microsoft.com/office/word/2010/wordml" w:rsidR="00D13D02" w:rsidTr="44EC3355" w14:paraId="3A96564D" wp14:textId="77777777">
        <w:tc>
          <w:tcPr>
            <w:tcW w:w="4320" w:type="dxa"/>
            <w:tcMar/>
          </w:tcPr>
          <w:p w:rsidR="00D13D02" w:rsidRDefault="00230687" w14:paraId="52958BFA" wp14:textId="77777777">
            <w:r>
              <w:t>¿Qué se hizo?</w:t>
            </w:r>
          </w:p>
        </w:tc>
        <w:tc>
          <w:tcPr>
            <w:tcW w:w="4320" w:type="dxa"/>
            <w:tcMar/>
          </w:tcPr>
          <w:p w:rsidR="00D13D02" w:rsidP="44EC3355" w:rsidRDefault="00AB6A75" w14:paraId="43C4B04D" wp14:textId="1517B0C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ES"/>
              </w:rPr>
            </w:pPr>
            <w:r w:rsidRPr="44EC3355" w:rsidR="7873E481">
              <w:rPr>
                <w:lang w:val="es-ES"/>
              </w:rPr>
              <w:t xml:space="preserve">Se ha completado un avance de la plantilla </w:t>
            </w:r>
            <w:r w:rsidRPr="44EC3355" w:rsidR="7873E481">
              <w:rPr>
                <w:lang w:val="es-ES"/>
              </w:rPr>
              <w:t>Impediment</w:t>
            </w:r>
            <w:r w:rsidRPr="44EC3355" w:rsidR="7873E481">
              <w:rPr>
                <w:lang w:val="es-ES"/>
              </w:rPr>
              <w:t xml:space="preserve"> Log y se ha investigado sobre voces guiadas</w:t>
            </w:r>
          </w:p>
        </w:tc>
      </w:tr>
      <w:tr xmlns:wp14="http://schemas.microsoft.com/office/word/2010/wordml" w:rsidRPr="00AB6A75" w:rsidR="00D13D02" w:rsidTr="44EC3355" w14:paraId="191EA68D" wp14:textId="77777777">
        <w:trPr>
          <w:trHeight w:val="660"/>
        </w:trPr>
        <w:tc>
          <w:tcPr>
            <w:tcW w:w="4320" w:type="dxa"/>
            <w:tcMar/>
          </w:tcPr>
          <w:p w:rsidRPr="00546E63" w:rsidR="00D13D02" w:rsidRDefault="00230687" w14:paraId="3FC4FE72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impedimentos o mejoras se hicieron?</w:t>
            </w:r>
          </w:p>
        </w:tc>
        <w:tc>
          <w:tcPr>
            <w:tcW w:w="4320" w:type="dxa"/>
            <w:tcMar/>
          </w:tcPr>
          <w:p w:rsidRPr="00546E63" w:rsidR="00D13D02" w:rsidP="44EC3355" w:rsidRDefault="00AB6A75" w14:paraId="7EBFBAE9" wp14:textId="437F909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4EC3355" w:rsidR="738469F7">
              <w:rPr>
                <w:lang w:val="es-ES"/>
              </w:rPr>
              <w:t xml:space="preserve">Se </w:t>
            </w:r>
            <w:r w:rsidRPr="44EC3355" w:rsidR="738469F7">
              <w:rPr>
                <w:lang w:val="es-ES"/>
              </w:rPr>
              <w:t>siguió</w:t>
            </w:r>
            <w:r w:rsidRPr="44EC3355" w:rsidR="738469F7">
              <w:rPr>
                <w:lang w:val="es-ES"/>
              </w:rPr>
              <w:t xml:space="preserve"> avanzando</w:t>
            </w:r>
          </w:p>
        </w:tc>
      </w:tr>
      <w:tr xmlns:wp14="http://schemas.microsoft.com/office/word/2010/wordml" w:rsidRPr="00AB6A75" w:rsidR="00D13D02" w:rsidTr="44EC3355" w14:paraId="07D1932E" wp14:textId="77777777">
        <w:trPr>
          <w:trHeight w:val="395"/>
        </w:trPr>
        <w:tc>
          <w:tcPr>
            <w:tcW w:w="4320" w:type="dxa"/>
            <w:tcMar/>
          </w:tcPr>
          <w:p w:rsidRPr="00546E63" w:rsidR="00D13D02" w:rsidRDefault="00230687" w14:paraId="6EA3B211" wp14:textId="025153ED">
            <w:pPr>
              <w:rPr>
                <w:lang w:val="es-MX"/>
              </w:rPr>
            </w:pPr>
            <w:r w:rsidRPr="1DFD70CC" w:rsidR="7103B822">
              <w:rPr>
                <w:lang w:val="es-MX"/>
              </w:rPr>
              <w:t>¿Qué se va a hacer?</w:t>
            </w:r>
          </w:p>
        </w:tc>
        <w:tc>
          <w:tcPr>
            <w:tcW w:w="4320" w:type="dxa"/>
            <w:tcMar/>
          </w:tcPr>
          <w:p w:rsidRPr="00546E63" w:rsidR="00D13D02" w:rsidP="44EC3355" w:rsidRDefault="00AB6A75" w14:paraId="6C216520" wp14:textId="2E3C94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4EC3355" w:rsidR="289426FB">
              <w:rPr>
                <w:lang w:val="es-MX"/>
              </w:rPr>
              <w:t xml:space="preserve">Realizar tarea para la </w:t>
            </w:r>
            <w:r w:rsidRPr="44EC3355" w:rsidR="289426FB">
              <w:rPr>
                <w:lang w:val="es-MX"/>
              </w:rPr>
              <w:t>implementaión</w:t>
            </w:r>
            <w:r w:rsidRPr="44EC3355" w:rsidR="289426FB">
              <w:rPr>
                <w:lang w:val="es-MX"/>
              </w:rPr>
              <w:t xml:space="preserve"> de la voz guiada y mejorar la plantilla Impediment Log</w:t>
            </w:r>
          </w:p>
        </w:tc>
      </w:tr>
      <w:tr xmlns:wp14="http://schemas.microsoft.com/office/word/2010/wordml" w:rsidRPr="00AB6A75" w:rsidR="00546E63" w:rsidTr="44EC3355" w14:paraId="672A6659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RDefault="00546E63" w14:paraId="0A37501D" wp14:textId="77777777">
            <w:pPr>
              <w:rPr>
                <w:lang w:val="es-MX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RDefault="00546E63" w14:paraId="5DAB6C7B" wp14:textId="77777777">
            <w:pPr>
              <w:rPr>
                <w:lang w:val="es-MX"/>
              </w:rPr>
            </w:pPr>
          </w:p>
        </w:tc>
      </w:tr>
      <w:tr xmlns:wp14="http://schemas.microsoft.com/office/word/2010/wordml" w:rsidR="00D13D02" w:rsidTr="44EC3355" w14:paraId="2C5DD3CA" wp14:textId="77777777">
        <w:tc>
          <w:tcPr>
            <w:tcW w:w="4320" w:type="dxa"/>
            <w:tcMar/>
          </w:tcPr>
          <w:p w:rsidR="00D13D02" w:rsidRDefault="00230687" w14:paraId="6C7F7CFB" wp14:textId="77777777">
            <w:r w:rsidRPr="00546E63">
              <w:rPr>
                <w:lang w:val="es-MX"/>
              </w:rPr>
              <w:t>Opiniones</w:t>
            </w:r>
            <w:r>
              <w:t xml:space="preserve"> de la </w:t>
            </w:r>
            <w:proofErr w:type="spellStart"/>
            <w:r>
              <w:t>reunión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Pr="00AB6A75" w:rsidR="00D13D02" w:rsidP="44EC3355" w:rsidRDefault="00AB6A75" w14:paraId="27035E43" wp14:textId="275ADA59">
            <w:pPr>
              <w:rPr>
                <w:i w:val="1"/>
                <w:iCs w:val="1"/>
              </w:rPr>
            </w:pPr>
            <w:r w:rsidRPr="44EC3355" w:rsidR="39A0ED57">
              <w:rPr>
                <w:i w:val="1"/>
                <w:iCs w:val="1"/>
              </w:rPr>
              <w:t>“</w:t>
            </w:r>
            <w:r w:rsidRPr="44EC3355" w:rsidR="33F58DE8">
              <w:rPr>
                <w:i w:val="1"/>
                <w:iCs w:val="1"/>
              </w:rPr>
              <w:t>De a poco se logra</w:t>
            </w:r>
            <w:r w:rsidRPr="44EC3355" w:rsidR="39A0ED57">
              <w:rPr>
                <w:i w:val="1"/>
                <w:iCs w:val="1"/>
              </w:rPr>
              <w:t>”</w:t>
            </w:r>
          </w:p>
        </w:tc>
      </w:tr>
      <w:tr xmlns:wp14="http://schemas.microsoft.com/office/word/2010/wordml" w:rsidR="00546E63" w:rsidTr="44EC3355" w14:paraId="02EB378F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546E63" w:rsidRDefault="00546E63" w14:paraId="6A05A809" wp14:textId="77777777"/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546E63" w:rsidRDefault="00546E63" w14:paraId="5A39BBE3" wp14:textId="7BFBDB70"/>
        </w:tc>
      </w:tr>
      <w:tr xmlns:wp14="http://schemas.microsoft.com/office/word/2010/wordml" w:rsidR="00D13D02" w:rsidTr="44EC3355" w14:paraId="5E80F5BE" wp14:textId="77777777">
        <w:tc>
          <w:tcPr>
            <w:tcW w:w="4320" w:type="dxa"/>
            <w:tcMar/>
          </w:tcPr>
          <w:p w:rsidR="00D13D02" w:rsidRDefault="00230687" w14:paraId="25E1B259" wp14:textId="77777777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asignadas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="00D13D02" w:rsidP="1C2404D1" w:rsidRDefault="00AB6A75" w14:paraId="605B6104" wp14:textId="4D2BF0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5162C07">
              <w:rPr/>
              <w:t xml:space="preserve">Terminar </w:t>
            </w:r>
            <w:r w:rsidR="110450BA">
              <w:rPr/>
              <w:t>Impediment Log</w:t>
            </w:r>
          </w:p>
          <w:p w:rsidR="00D13D02" w:rsidP="1C2404D1" w:rsidRDefault="00AB6A75" w14:paraId="79F07E8B" wp14:textId="68C7F09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3826D90">
              <w:rPr/>
              <w:t>Avanzar</w:t>
            </w:r>
            <w:r w:rsidR="5F666E45">
              <w:rPr/>
              <w:t xml:space="preserve"> </w:t>
            </w:r>
            <w:r w:rsidR="5C38CD68">
              <w:rPr/>
              <w:t>Tar</w:t>
            </w:r>
            <w:r w:rsidR="5C38CD68">
              <w:rPr/>
              <w:t>e</w:t>
            </w:r>
            <w:r w:rsidR="5C38CD68">
              <w:rPr/>
              <w:t>a</w:t>
            </w:r>
            <w:r w:rsidR="5C38CD68">
              <w:rPr/>
              <w:t xml:space="preserve"> </w:t>
            </w:r>
            <w:r w:rsidR="5C38CD68">
              <w:rPr/>
              <w:t>Asigna</w:t>
            </w:r>
            <w:r w:rsidR="5C38CD68">
              <w:rPr/>
              <w:t>da</w:t>
            </w:r>
          </w:p>
        </w:tc>
      </w:tr>
    </w:tbl>
    <w:p xmlns:wp14="http://schemas.microsoft.com/office/word/2010/wordml" w:rsidR="00D13D02" w:rsidRDefault="00AB6A75" w14:paraId="040725CA" wp14:textId="11BF5C61">
      <w:pPr>
        <w:pStyle w:val="Ttulo2"/>
      </w:pPr>
      <w:r w:rsidR="00AB6A75">
        <w:rPr/>
        <w:t>Alonso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R="00546E63" w:rsidTr="44EC3355" w14:paraId="6F0BCF0F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3CDF15D6" wp14:textId="77777777">
            <w:proofErr w:type="spellStart"/>
            <w:r>
              <w:t>Pregunta</w:t>
            </w:r>
            <w:proofErr w:type="spellEnd"/>
            <w:r>
              <w:t xml:space="preserve"> / </w:t>
            </w:r>
            <w:proofErr w:type="spellStart"/>
            <w:r>
              <w:t>Sección</w:t>
            </w:r>
            <w:proofErr w:type="spellEnd"/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1F05EFFA" wp14:textId="77777777">
            <w:r>
              <w:t>Respuesta</w:t>
            </w:r>
          </w:p>
        </w:tc>
      </w:tr>
      <w:tr xmlns:wp14="http://schemas.microsoft.com/office/word/2010/wordml" w:rsidRPr="00AB6A75" w:rsidR="00546E63" w:rsidTr="44EC3355" w14:paraId="11339230" wp14:textId="77777777">
        <w:tc>
          <w:tcPr>
            <w:tcW w:w="4320" w:type="dxa"/>
            <w:tcMar/>
          </w:tcPr>
          <w:p w:rsidR="00546E63" w:rsidP="00546E63" w:rsidRDefault="00546E63" w14:paraId="698E274B" wp14:textId="77777777"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se </w:t>
            </w:r>
            <w:proofErr w:type="spellStart"/>
            <w:r>
              <w:t>hizo</w:t>
            </w:r>
            <w:proofErr w:type="spellEnd"/>
            <w:r>
              <w:t>?</w:t>
            </w:r>
          </w:p>
        </w:tc>
        <w:tc>
          <w:tcPr>
            <w:tcW w:w="4320" w:type="dxa"/>
            <w:tcMar/>
          </w:tcPr>
          <w:p w:rsidRPr="00AB6A75" w:rsidR="00546E63" w:rsidP="47435E68" w:rsidRDefault="00AB6A75" w14:paraId="7DC35113" wp14:textId="3E3A9AA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44EC3355" w:rsidR="75059EB9">
              <w:rPr>
                <w:lang w:val="es-MX"/>
              </w:rPr>
              <w:t>S</w:t>
            </w:r>
            <w:r w:rsidRPr="44EC3355" w:rsidR="08B1B8BC">
              <w:rPr>
                <w:lang w:val="es-MX"/>
              </w:rPr>
              <w:t>e avanzo y corrigieron errores en unity</w:t>
            </w:r>
          </w:p>
        </w:tc>
      </w:tr>
      <w:tr xmlns:wp14="http://schemas.microsoft.com/office/word/2010/wordml" w:rsidRPr="00AB6A75" w:rsidR="00546E63" w:rsidTr="44EC3355" w14:paraId="0757CDE1" wp14:textId="77777777">
        <w:tc>
          <w:tcPr>
            <w:tcW w:w="4320" w:type="dxa"/>
            <w:tcMar/>
          </w:tcPr>
          <w:p w:rsidRPr="00546E63" w:rsidR="00546E63" w:rsidP="00546E63" w:rsidRDefault="00546E63" w14:paraId="66763E56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impedimentos o mejoras se hicieron?</w:t>
            </w:r>
          </w:p>
        </w:tc>
        <w:tc>
          <w:tcPr>
            <w:tcW w:w="4320" w:type="dxa"/>
            <w:tcMar/>
          </w:tcPr>
          <w:p w:rsidRPr="00546E63" w:rsidR="00546E63" w:rsidP="44EC3355" w:rsidRDefault="00AB6A75" w14:paraId="7E80CCCA" wp14:textId="795B489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4EC3355" w:rsidR="126E5107">
              <w:rPr>
                <w:lang w:val="es-MX"/>
              </w:rPr>
              <w:t xml:space="preserve">Se arreglo el error de la </w:t>
            </w:r>
            <w:r w:rsidRPr="44EC3355" w:rsidR="126E5107">
              <w:rPr>
                <w:lang w:val="es-MX"/>
              </w:rPr>
              <w:t>transicion</w:t>
            </w:r>
            <w:r w:rsidRPr="44EC3355" w:rsidR="126E5107">
              <w:rPr>
                <w:lang w:val="es-MX"/>
              </w:rPr>
              <w:t xml:space="preserve"> entre escenas y algunos con relacion al cuestionario</w:t>
            </w:r>
          </w:p>
        </w:tc>
      </w:tr>
      <w:tr xmlns:wp14="http://schemas.microsoft.com/office/word/2010/wordml" w:rsidRPr="00AB6A75" w:rsidR="00546E63" w:rsidTr="44EC3355" w14:paraId="2931730F" wp14:textId="77777777">
        <w:trPr>
          <w:trHeight w:val="345"/>
        </w:trPr>
        <w:tc>
          <w:tcPr>
            <w:tcW w:w="4320" w:type="dxa"/>
            <w:tcMar/>
          </w:tcPr>
          <w:p w:rsidRPr="00546E63" w:rsidR="00546E63" w:rsidP="00546E63" w:rsidRDefault="00546E63" w14:paraId="12E7E6A0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se va a hacer?</w:t>
            </w:r>
          </w:p>
        </w:tc>
        <w:tc>
          <w:tcPr>
            <w:tcW w:w="4320" w:type="dxa"/>
            <w:tcMar/>
          </w:tcPr>
          <w:p w:rsidRPr="00546E63" w:rsidR="00546E63" w:rsidP="44EC3355" w:rsidRDefault="00AB6A75" w14:paraId="1E51162A" wp14:textId="70E07F9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4EC3355" w:rsidR="7E2404C0">
              <w:rPr>
                <w:lang w:val="es-MX"/>
              </w:rPr>
              <w:t>Seguir avanzando y corrigiendo errores</w:t>
            </w:r>
          </w:p>
        </w:tc>
      </w:tr>
      <w:tr xmlns:wp14="http://schemas.microsoft.com/office/word/2010/wordml" w:rsidRPr="00AB6A75" w:rsidR="00546E63" w:rsidTr="44EC3355" w14:paraId="72A3D3EC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P="00546E63" w:rsidRDefault="00546E63" w14:paraId="0D0B940D" wp14:textId="77777777">
            <w:pPr>
              <w:rPr>
                <w:lang w:val="es-MX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P="00546E63" w:rsidRDefault="00546E63" w14:paraId="0E27B00A" wp14:textId="77777777">
            <w:pPr>
              <w:rPr>
                <w:lang w:val="es-MX"/>
              </w:rPr>
            </w:pPr>
          </w:p>
        </w:tc>
      </w:tr>
      <w:tr xmlns:wp14="http://schemas.microsoft.com/office/word/2010/wordml" w:rsidR="00546E63" w:rsidTr="44EC3355" w14:paraId="3D78AE2B" wp14:textId="77777777">
        <w:tc>
          <w:tcPr>
            <w:tcW w:w="4320" w:type="dxa"/>
            <w:tcMar/>
          </w:tcPr>
          <w:p w:rsidR="00546E63" w:rsidP="00546E63" w:rsidRDefault="00546E63" w14:paraId="098CCF74" wp14:textId="77777777">
            <w:proofErr w:type="spellStart"/>
            <w:r>
              <w:t>Opiniones</w:t>
            </w:r>
            <w:proofErr w:type="spellEnd"/>
            <w:r>
              <w:t xml:space="preserve"> de la </w:t>
            </w:r>
            <w:proofErr w:type="spellStart"/>
            <w:r>
              <w:t>reunión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Pr="00AB6A75" w:rsidR="00546E63" w:rsidP="44EC3355" w:rsidRDefault="00AB6A75" w14:paraId="5EB56C7C" wp14:textId="7561EB0E">
            <w:pPr>
              <w:rPr>
                <w:i w:val="1"/>
                <w:iCs w:val="1"/>
              </w:rPr>
            </w:pPr>
            <w:r w:rsidRPr="44EC3355" w:rsidR="25E42EE9">
              <w:rPr>
                <w:i w:val="1"/>
                <w:iCs w:val="1"/>
              </w:rPr>
              <w:t>“b</w:t>
            </w:r>
            <w:r w:rsidRPr="44EC3355" w:rsidR="212D2260">
              <w:rPr>
                <w:i w:val="1"/>
                <w:iCs w:val="1"/>
              </w:rPr>
              <w:t>ien</w:t>
            </w:r>
            <w:r w:rsidRPr="44EC3355" w:rsidR="25E42EE9">
              <w:rPr>
                <w:i w:val="1"/>
                <w:iCs w:val="1"/>
              </w:rPr>
              <w:t>”</w:t>
            </w:r>
          </w:p>
        </w:tc>
      </w:tr>
      <w:tr xmlns:wp14="http://schemas.microsoft.com/office/word/2010/wordml" w:rsidR="00546E63" w:rsidTr="44EC3355" w14:paraId="60061E4C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44EAFD9C" wp14:textId="77777777"/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4B94D5A5" wp14:textId="77777777"/>
        </w:tc>
      </w:tr>
      <w:tr xmlns:wp14="http://schemas.microsoft.com/office/word/2010/wordml" w:rsidR="00546E63" w:rsidTr="44EC3355" w14:paraId="0203BDCC" wp14:textId="77777777">
        <w:tc>
          <w:tcPr>
            <w:tcW w:w="4320" w:type="dxa"/>
            <w:tcMar/>
          </w:tcPr>
          <w:p w:rsidR="00546E63" w:rsidP="00546E63" w:rsidRDefault="00546E63" w14:paraId="2F9D2958" wp14:textId="77777777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asignadas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="00AB6A75" w:rsidP="23E75927" w:rsidRDefault="00AB6A75" w14:paraId="3241BD9B" wp14:textId="08C1567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988B45C">
              <w:rPr/>
              <w:t>Avance Escenario de Unity</w:t>
            </w:r>
          </w:p>
          <w:p w:rsidR="00AB6A75" w:rsidP="23E75927" w:rsidRDefault="00AB6A75" w14:paraId="6CA9FCE6" wp14:textId="73C34E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988B45C">
              <w:rPr/>
              <w:t>Correcci</w:t>
            </w:r>
            <w:r w:rsidR="33174C20">
              <w:rPr/>
              <w:t>ó</w:t>
            </w:r>
            <w:r w:rsidR="1988B45C">
              <w:rPr/>
              <w:t>n</w:t>
            </w:r>
            <w:r w:rsidR="1988B45C">
              <w:rPr/>
              <w:t xml:space="preserve"> de </w:t>
            </w:r>
            <w:r w:rsidR="1988B45C">
              <w:rPr/>
              <w:t>Errores</w:t>
            </w:r>
          </w:p>
        </w:tc>
      </w:tr>
    </w:tbl>
    <w:p xmlns:wp14="http://schemas.microsoft.com/office/word/2010/wordml" w:rsidR="00D13D02" w:rsidRDefault="00AB6A75" w14:paraId="684CA4EC" wp14:textId="77777777">
      <w:pPr>
        <w:pStyle w:val="Ttulo2"/>
      </w:pPr>
      <w:r>
        <w:t>Danitsa</w:t>
      </w:r>
    </w:p>
    <w:tbl>
      <w:tblPr>
        <w:tblStyle w:val="Tablaconcuadrcula"/>
        <w:tblW w:w="8640" w:type="dxa"/>
        <w:tblLook w:val="04A0" w:firstRow="1" w:lastRow="0" w:firstColumn="1" w:lastColumn="0" w:noHBand="0" w:noVBand="1"/>
      </w:tblPr>
      <w:tblGrid>
        <w:gridCol w:w="4505"/>
        <w:gridCol w:w="4135"/>
      </w:tblGrid>
      <w:tr xmlns:wp14="http://schemas.microsoft.com/office/word/2010/wordml" w:rsidR="00546E63" w:rsidTr="44EC3355" w14:paraId="02F14B8A" wp14:textId="77777777">
        <w:tc>
          <w:tcPr>
            <w:tcW w:w="4505" w:type="dxa"/>
            <w:shd w:val="clear" w:color="auto" w:fill="D9D9D9" w:themeFill="background1" w:themeFillShade="D9"/>
            <w:tcMar/>
          </w:tcPr>
          <w:p w:rsidR="00546E63" w:rsidP="00546E63" w:rsidRDefault="00546E63" w14:paraId="6D73ADDD" wp14:textId="77777777">
            <w:proofErr w:type="spellStart"/>
            <w:r>
              <w:t>Pregunta</w:t>
            </w:r>
            <w:proofErr w:type="spellEnd"/>
            <w:r>
              <w:t xml:space="preserve"> / </w:t>
            </w:r>
            <w:proofErr w:type="spellStart"/>
            <w:r>
              <w:t>Sección</w:t>
            </w:r>
            <w:proofErr w:type="spellEnd"/>
          </w:p>
        </w:tc>
        <w:tc>
          <w:tcPr>
            <w:tcW w:w="4135" w:type="dxa"/>
            <w:shd w:val="clear" w:color="auto" w:fill="D9D9D9" w:themeFill="background1" w:themeFillShade="D9"/>
            <w:tcMar/>
          </w:tcPr>
          <w:p w:rsidR="00546E63" w:rsidP="00546E63" w:rsidRDefault="00546E63" w14:paraId="5307848F" wp14:textId="77777777">
            <w:r>
              <w:t>Respuesta</w:t>
            </w:r>
          </w:p>
        </w:tc>
      </w:tr>
      <w:tr xmlns:wp14="http://schemas.microsoft.com/office/word/2010/wordml" w:rsidRPr="00AB6A75" w:rsidR="00AB6A75" w:rsidTr="44EC3355" w14:paraId="5598C7A2" wp14:textId="77777777">
        <w:tc>
          <w:tcPr>
            <w:tcW w:w="4505" w:type="dxa"/>
            <w:tcMar/>
          </w:tcPr>
          <w:p w:rsidR="00AB6A75" w:rsidP="00AB6A75" w:rsidRDefault="00AB6A75" w14:paraId="17CC2D6D" wp14:textId="77777777"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se </w:t>
            </w:r>
            <w:proofErr w:type="spellStart"/>
            <w:r>
              <w:t>hizo</w:t>
            </w:r>
            <w:proofErr w:type="spellEnd"/>
            <w:r>
              <w:t>?</w:t>
            </w:r>
          </w:p>
        </w:tc>
        <w:tc>
          <w:tcPr>
            <w:tcW w:w="4135" w:type="dxa"/>
            <w:tcMar/>
          </w:tcPr>
          <w:p w:rsidRPr="00AB6A75" w:rsidR="00AB6A75" w:rsidP="47435E68" w:rsidRDefault="00AB6A75" w14:paraId="0744C76D" wp14:textId="154FEA7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44EC3355" w:rsidR="34E14F8B">
              <w:rPr>
                <w:lang w:val="es-MX"/>
              </w:rPr>
              <w:t>Avance desarrollo implementación de terapias en Unity</w:t>
            </w:r>
          </w:p>
        </w:tc>
      </w:tr>
      <w:tr xmlns:wp14="http://schemas.microsoft.com/office/word/2010/wordml" w:rsidRPr="00AB6A75" w:rsidR="00AB6A75" w:rsidTr="44EC3355" w14:paraId="51F7AFAE" wp14:textId="77777777">
        <w:trPr>
          <w:trHeight w:val="539"/>
        </w:trPr>
        <w:tc>
          <w:tcPr>
            <w:tcW w:w="4505" w:type="dxa"/>
            <w:tcMar/>
          </w:tcPr>
          <w:p w:rsidRPr="00546E63" w:rsidR="00AB6A75" w:rsidP="00AB6A75" w:rsidRDefault="00AB6A75" w14:paraId="3D65D6F2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impedimentos o mejoras se hicieron?</w:t>
            </w:r>
          </w:p>
        </w:tc>
        <w:tc>
          <w:tcPr>
            <w:tcW w:w="4135" w:type="dxa"/>
            <w:tcMar/>
          </w:tcPr>
          <w:p w:rsidRPr="00546E63" w:rsidR="00AB6A75" w:rsidP="47435E68" w:rsidRDefault="00AB6A75" w14:paraId="0991F781" wp14:textId="3B2550D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44EC3355" w:rsidR="624DEBA9">
              <w:rPr>
                <w:lang w:val="es-MX"/>
              </w:rPr>
              <w:t xml:space="preserve">Se realiza </w:t>
            </w:r>
            <w:r w:rsidRPr="44EC3355" w:rsidR="624DEBA9">
              <w:rPr>
                <w:lang w:val="es-MX"/>
              </w:rPr>
              <w:t>avance</w:t>
            </w:r>
            <w:r w:rsidRPr="44EC3355" w:rsidR="624DEBA9">
              <w:rPr>
                <w:lang w:val="es-MX"/>
              </w:rPr>
              <w:t xml:space="preserve"> pero bajó ritmo debido a tiempos por reuniones de prácticas.</w:t>
            </w:r>
          </w:p>
        </w:tc>
      </w:tr>
      <w:tr xmlns:wp14="http://schemas.microsoft.com/office/word/2010/wordml" w:rsidRPr="00AB6A75" w:rsidR="00AB6A75" w:rsidTr="44EC3355" w14:paraId="43BF10AD" wp14:textId="77777777">
        <w:tc>
          <w:tcPr>
            <w:tcW w:w="4505" w:type="dxa"/>
            <w:tcMar/>
          </w:tcPr>
          <w:p w:rsidRPr="00546E63" w:rsidR="00AB6A75" w:rsidP="00AB6A75" w:rsidRDefault="00AB6A75" w14:paraId="7366BB81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se va a hacer?</w:t>
            </w:r>
          </w:p>
        </w:tc>
        <w:tc>
          <w:tcPr>
            <w:tcW w:w="4135" w:type="dxa"/>
            <w:tcMar/>
          </w:tcPr>
          <w:p w:rsidRPr="00546E63" w:rsidR="00AB6A75" w:rsidP="00AB6A75" w:rsidRDefault="00AB6A75" w14:paraId="76C2CCD0" wp14:textId="42A14260">
            <w:pPr>
              <w:rPr>
                <w:lang w:val="es-MX"/>
              </w:rPr>
            </w:pPr>
            <w:r w:rsidRPr="44EC3355" w:rsidR="0BE1D071">
              <w:rPr>
                <w:lang w:val="es-MX"/>
              </w:rPr>
              <w:t>Complet</w:t>
            </w:r>
            <w:r w:rsidRPr="44EC3355" w:rsidR="4027735E">
              <w:rPr>
                <w:lang w:val="es-MX"/>
              </w:rPr>
              <w:t xml:space="preserve">ar </w:t>
            </w:r>
            <w:r w:rsidRPr="44EC3355" w:rsidR="57346485">
              <w:rPr>
                <w:lang w:val="es-MX"/>
              </w:rPr>
              <w:t>desarrollo de</w:t>
            </w:r>
            <w:r w:rsidRPr="44EC3355" w:rsidR="4027735E">
              <w:rPr>
                <w:lang w:val="es-MX"/>
              </w:rPr>
              <w:t xml:space="preserve"> terapias</w:t>
            </w:r>
            <w:r w:rsidRPr="44EC3355" w:rsidR="7DB7F6EF">
              <w:rPr>
                <w:lang w:val="es-MX"/>
              </w:rPr>
              <w:t xml:space="preserve"> e implementación en Unity</w:t>
            </w:r>
          </w:p>
        </w:tc>
      </w:tr>
      <w:tr xmlns:wp14="http://schemas.microsoft.com/office/word/2010/wordml" w:rsidRPr="00AB6A75" w:rsidR="00AB6A75" w:rsidTr="44EC3355" w14:paraId="3656B9AB" wp14:textId="77777777">
        <w:trPr>
          <w:trHeight w:val="300"/>
        </w:trPr>
        <w:tc>
          <w:tcPr>
            <w:tcW w:w="4505" w:type="dxa"/>
            <w:shd w:val="clear" w:color="auto" w:fill="D9D9D9" w:themeFill="background1" w:themeFillShade="D9"/>
            <w:tcMar/>
          </w:tcPr>
          <w:p w:rsidRPr="00546E63" w:rsidR="00AB6A75" w:rsidP="00AB6A75" w:rsidRDefault="00AB6A75" w14:paraId="45FB0818" wp14:textId="77777777">
            <w:pPr>
              <w:rPr>
                <w:lang w:val="es-MX"/>
              </w:rPr>
            </w:pPr>
          </w:p>
        </w:tc>
        <w:tc>
          <w:tcPr>
            <w:tcW w:w="4135" w:type="dxa"/>
            <w:shd w:val="clear" w:color="auto" w:fill="D9D9D9" w:themeFill="background1" w:themeFillShade="D9"/>
            <w:tcMar/>
          </w:tcPr>
          <w:p w:rsidRPr="00546E63" w:rsidR="00AB6A75" w:rsidP="00AB6A75" w:rsidRDefault="00AB6A75" w14:paraId="049F31CB" wp14:textId="77777777">
            <w:pPr>
              <w:rPr>
                <w:lang w:val="es-MX"/>
              </w:rPr>
            </w:pPr>
          </w:p>
        </w:tc>
      </w:tr>
      <w:tr xmlns:wp14="http://schemas.microsoft.com/office/word/2010/wordml" w:rsidR="00AB6A75" w:rsidTr="44EC3355" w14:paraId="282EBC24" wp14:textId="77777777">
        <w:tc>
          <w:tcPr>
            <w:tcW w:w="4505" w:type="dxa"/>
            <w:tcMar/>
          </w:tcPr>
          <w:p w:rsidR="00AB6A75" w:rsidP="00AB6A75" w:rsidRDefault="00AB6A75" w14:paraId="6ABEC112" wp14:textId="77777777">
            <w:proofErr w:type="spellStart"/>
            <w:r>
              <w:t>Opiniones</w:t>
            </w:r>
            <w:proofErr w:type="spellEnd"/>
            <w:r>
              <w:t xml:space="preserve"> de la </w:t>
            </w:r>
            <w:proofErr w:type="spellStart"/>
            <w:r>
              <w:t>reunión</w:t>
            </w:r>
            <w:proofErr w:type="spellEnd"/>
            <w:r>
              <w:t>:</w:t>
            </w:r>
          </w:p>
        </w:tc>
        <w:tc>
          <w:tcPr>
            <w:tcW w:w="4135" w:type="dxa"/>
            <w:tcMar/>
          </w:tcPr>
          <w:p w:rsidR="00AB6A75" w:rsidP="44EC3355" w:rsidRDefault="00AB6A75" w14:paraId="1EEAD7E4" wp14:textId="0BF3C9EC">
            <w:pPr>
              <w:rPr>
                <w:i w:val="1"/>
                <w:iCs w:val="1"/>
                <w:lang w:val="en-US"/>
              </w:rPr>
            </w:pPr>
            <w:r w:rsidRPr="44EC3355" w:rsidR="43A5329A">
              <w:rPr>
                <w:i w:val="1"/>
                <w:iCs w:val="1"/>
                <w:lang w:val="en-US"/>
              </w:rPr>
              <w:t>“</w:t>
            </w:r>
            <w:r w:rsidRPr="44EC3355" w:rsidR="38E001C8">
              <w:rPr>
                <w:i w:val="1"/>
                <w:iCs w:val="1"/>
                <w:lang w:val="en-US"/>
              </w:rPr>
              <w:t>Lento pero seguro</w:t>
            </w:r>
            <w:r w:rsidRPr="44EC3355" w:rsidR="43A5329A">
              <w:rPr>
                <w:i w:val="1"/>
                <w:iCs w:val="1"/>
                <w:lang w:val="en-US"/>
              </w:rPr>
              <w:t>”</w:t>
            </w:r>
          </w:p>
        </w:tc>
      </w:tr>
      <w:tr xmlns:wp14="http://schemas.microsoft.com/office/word/2010/wordml" w:rsidR="00AB6A75" w:rsidTr="44EC3355" w14:paraId="53128261" wp14:textId="77777777">
        <w:tc>
          <w:tcPr>
            <w:tcW w:w="4505" w:type="dxa"/>
            <w:shd w:val="clear" w:color="auto" w:fill="D9D9D9" w:themeFill="background1" w:themeFillShade="D9"/>
            <w:tcMar/>
          </w:tcPr>
          <w:p w:rsidR="00AB6A75" w:rsidP="00AB6A75" w:rsidRDefault="00AB6A75" w14:paraId="62486C05" wp14:textId="77777777"/>
        </w:tc>
        <w:tc>
          <w:tcPr>
            <w:tcW w:w="4135" w:type="dxa"/>
            <w:shd w:val="clear" w:color="auto" w:fill="D9D9D9" w:themeFill="background1" w:themeFillShade="D9"/>
            <w:tcMar/>
          </w:tcPr>
          <w:p w:rsidR="00AB6A75" w:rsidP="00AB6A75" w:rsidRDefault="00AB6A75" w14:paraId="4101652C" wp14:textId="7226DB39"/>
        </w:tc>
      </w:tr>
      <w:tr xmlns:wp14="http://schemas.microsoft.com/office/word/2010/wordml" w:rsidR="00AB6A75" w:rsidTr="44EC3355" w14:paraId="7F509E54" wp14:textId="77777777">
        <w:trPr>
          <w:trHeight w:val="555"/>
        </w:trPr>
        <w:tc>
          <w:tcPr>
            <w:tcW w:w="4505" w:type="dxa"/>
            <w:tcMar/>
          </w:tcPr>
          <w:p w:rsidR="00AB6A75" w:rsidP="00AB6A75" w:rsidRDefault="00AB6A75" w14:paraId="570C7E3E" wp14:textId="77777777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asignadas</w:t>
            </w:r>
            <w:proofErr w:type="spellEnd"/>
            <w:r>
              <w:t>:</w:t>
            </w:r>
          </w:p>
        </w:tc>
        <w:tc>
          <w:tcPr>
            <w:tcW w:w="4135" w:type="dxa"/>
            <w:tcMar/>
          </w:tcPr>
          <w:p w:rsidR="00AB6A75" w:rsidP="00AB6A75" w:rsidRDefault="00AB6A75" w14:paraId="0597760B" wp14:textId="709D43F8">
            <w:r w:rsidR="0FEA16B8">
              <w:rPr/>
              <w:t xml:space="preserve">Desarrollar Implementación de </w:t>
            </w:r>
            <w:r w:rsidR="0FEA16B8">
              <w:rPr/>
              <w:t>Terapias</w:t>
            </w:r>
            <w:r w:rsidR="0FEA16B8">
              <w:rPr/>
              <w:t xml:space="preserve"> </w:t>
            </w:r>
            <w:r w:rsidR="0FEA16B8">
              <w:rPr/>
              <w:t>en</w:t>
            </w:r>
            <w:r w:rsidR="0FEA16B8">
              <w:rPr/>
              <w:t xml:space="preserve"> Unity</w:t>
            </w:r>
          </w:p>
        </w:tc>
      </w:tr>
    </w:tbl>
    <w:p xmlns:wp14="http://schemas.microsoft.com/office/word/2010/wordml" w:rsidR="00D13D02" w:rsidRDefault="00D13D02" w14:paraId="4B99056E" wp14:textId="77777777"/>
    <w:sectPr w:rsidR="00D13D02" w:rsidSect="00034616">
      <w:pgSz w:w="12240" w:h="15840" w:orient="portrait"/>
      <w:pgMar w:top="63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C0AF"/>
    <w:rsid w:val="00230687"/>
    <w:rsid w:val="0029639D"/>
    <w:rsid w:val="002D4521"/>
    <w:rsid w:val="00326F90"/>
    <w:rsid w:val="00546E63"/>
    <w:rsid w:val="006DD0CF"/>
    <w:rsid w:val="0092CEE3"/>
    <w:rsid w:val="00AA1D8D"/>
    <w:rsid w:val="00AB6A75"/>
    <w:rsid w:val="00B47730"/>
    <w:rsid w:val="00CB0664"/>
    <w:rsid w:val="00D13D02"/>
    <w:rsid w:val="00FC693F"/>
    <w:rsid w:val="0195413A"/>
    <w:rsid w:val="024BC584"/>
    <w:rsid w:val="031F3DB8"/>
    <w:rsid w:val="04600DD5"/>
    <w:rsid w:val="04A93AE9"/>
    <w:rsid w:val="04C2F06F"/>
    <w:rsid w:val="04DE7F00"/>
    <w:rsid w:val="05C7BA26"/>
    <w:rsid w:val="07397400"/>
    <w:rsid w:val="08859BD4"/>
    <w:rsid w:val="08B1B8BC"/>
    <w:rsid w:val="08BA74EB"/>
    <w:rsid w:val="08C050EA"/>
    <w:rsid w:val="0918F6F7"/>
    <w:rsid w:val="0929F0A9"/>
    <w:rsid w:val="09D82CFE"/>
    <w:rsid w:val="09EB2AA3"/>
    <w:rsid w:val="0B2C335B"/>
    <w:rsid w:val="0B2EE837"/>
    <w:rsid w:val="0BE1D071"/>
    <w:rsid w:val="0C6AE0F1"/>
    <w:rsid w:val="0D8A705F"/>
    <w:rsid w:val="0E537D9F"/>
    <w:rsid w:val="0F5D5160"/>
    <w:rsid w:val="0F6AA924"/>
    <w:rsid w:val="0F9339FB"/>
    <w:rsid w:val="0FEA16B8"/>
    <w:rsid w:val="100C9D62"/>
    <w:rsid w:val="10284D8A"/>
    <w:rsid w:val="110450BA"/>
    <w:rsid w:val="11AF4F93"/>
    <w:rsid w:val="126E5107"/>
    <w:rsid w:val="12905FC4"/>
    <w:rsid w:val="12CF33E3"/>
    <w:rsid w:val="1346AAF8"/>
    <w:rsid w:val="13A6150E"/>
    <w:rsid w:val="1521E65B"/>
    <w:rsid w:val="1646A545"/>
    <w:rsid w:val="176FBF07"/>
    <w:rsid w:val="17DAE2F5"/>
    <w:rsid w:val="18D14831"/>
    <w:rsid w:val="18E91ACF"/>
    <w:rsid w:val="1988B45C"/>
    <w:rsid w:val="199702DF"/>
    <w:rsid w:val="19BF881F"/>
    <w:rsid w:val="19D148A2"/>
    <w:rsid w:val="1A2D067E"/>
    <w:rsid w:val="1AEA81ED"/>
    <w:rsid w:val="1BF803AF"/>
    <w:rsid w:val="1C2404D1"/>
    <w:rsid w:val="1CC604D0"/>
    <w:rsid w:val="1CE8982B"/>
    <w:rsid w:val="1D3C9B7A"/>
    <w:rsid w:val="1D9490BE"/>
    <w:rsid w:val="1DB976BE"/>
    <w:rsid w:val="1DFD70CC"/>
    <w:rsid w:val="1F2B8584"/>
    <w:rsid w:val="1F448252"/>
    <w:rsid w:val="1F80BFD7"/>
    <w:rsid w:val="1F8398E3"/>
    <w:rsid w:val="1F94FCEB"/>
    <w:rsid w:val="1FC39E95"/>
    <w:rsid w:val="206724F0"/>
    <w:rsid w:val="209CF96F"/>
    <w:rsid w:val="212D2260"/>
    <w:rsid w:val="21D48319"/>
    <w:rsid w:val="21DE2B06"/>
    <w:rsid w:val="221A97A2"/>
    <w:rsid w:val="22BFEF98"/>
    <w:rsid w:val="23826D90"/>
    <w:rsid w:val="23E75927"/>
    <w:rsid w:val="23FDD1DB"/>
    <w:rsid w:val="24C2B80A"/>
    <w:rsid w:val="250C7BE3"/>
    <w:rsid w:val="2590839E"/>
    <w:rsid w:val="259B57AB"/>
    <w:rsid w:val="25E42EE9"/>
    <w:rsid w:val="26B94ADF"/>
    <w:rsid w:val="275BB96D"/>
    <w:rsid w:val="277445DF"/>
    <w:rsid w:val="27DBE083"/>
    <w:rsid w:val="28785075"/>
    <w:rsid w:val="289426FB"/>
    <w:rsid w:val="28A3C2F2"/>
    <w:rsid w:val="291AFA3D"/>
    <w:rsid w:val="2936B6B5"/>
    <w:rsid w:val="29FA1DA3"/>
    <w:rsid w:val="29FB882C"/>
    <w:rsid w:val="2A8770DC"/>
    <w:rsid w:val="2C6C40A4"/>
    <w:rsid w:val="2E145BF2"/>
    <w:rsid w:val="2EA8440A"/>
    <w:rsid w:val="2EB81004"/>
    <w:rsid w:val="2EFFD544"/>
    <w:rsid w:val="2F1E3C9C"/>
    <w:rsid w:val="2F3BD63D"/>
    <w:rsid w:val="2FB13D10"/>
    <w:rsid w:val="2FBEB88A"/>
    <w:rsid w:val="3044325C"/>
    <w:rsid w:val="30540236"/>
    <w:rsid w:val="30628F71"/>
    <w:rsid w:val="3188D4C0"/>
    <w:rsid w:val="319C1066"/>
    <w:rsid w:val="33174C20"/>
    <w:rsid w:val="331A0306"/>
    <w:rsid w:val="33936371"/>
    <w:rsid w:val="33F58DE8"/>
    <w:rsid w:val="34E14F8B"/>
    <w:rsid w:val="3526DD6C"/>
    <w:rsid w:val="358C35A4"/>
    <w:rsid w:val="35AB2D12"/>
    <w:rsid w:val="35D8C4E8"/>
    <w:rsid w:val="368EC19D"/>
    <w:rsid w:val="375BCBFE"/>
    <w:rsid w:val="37A707B8"/>
    <w:rsid w:val="38706AE5"/>
    <w:rsid w:val="3873F417"/>
    <w:rsid w:val="38E001C8"/>
    <w:rsid w:val="39910295"/>
    <w:rsid w:val="39A0ED57"/>
    <w:rsid w:val="3A480BC2"/>
    <w:rsid w:val="3AB34444"/>
    <w:rsid w:val="3C4BD499"/>
    <w:rsid w:val="3CEB8002"/>
    <w:rsid w:val="3E272D80"/>
    <w:rsid w:val="3E8020C5"/>
    <w:rsid w:val="3EB9257C"/>
    <w:rsid w:val="3EDB8EBC"/>
    <w:rsid w:val="3EE7AE1C"/>
    <w:rsid w:val="3F51188A"/>
    <w:rsid w:val="4027735E"/>
    <w:rsid w:val="40DFDF8C"/>
    <w:rsid w:val="41F9542E"/>
    <w:rsid w:val="433D648D"/>
    <w:rsid w:val="43A5329A"/>
    <w:rsid w:val="44438D01"/>
    <w:rsid w:val="44AB1CAA"/>
    <w:rsid w:val="44EC3355"/>
    <w:rsid w:val="4605FAB5"/>
    <w:rsid w:val="4662DB74"/>
    <w:rsid w:val="46BAEEF4"/>
    <w:rsid w:val="47435E68"/>
    <w:rsid w:val="4745BF41"/>
    <w:rsid w:val="47C3F49C"/>
    <w:rsid w:val="487CA830"/>
    <w:rsid w:val="488D2A71"/>
    <w:rsid w:val="489D51C5"/>
    <w:rsid w:val="48CF3FC9"/>
    <w:rsid w:val="49627411"/>
    <w:rsid w:val="49B1D695"/>
    <w:rsid w:val="4A2D106D"/>
    <w:rsid w:val="4A886B0E"/>
    <w:rsid w:val="4B1D0D5C"/>
    <w:rsid w:val="4CBB538D"/>
    <w:rsid w:val="4D2907D5"/>
    <w:rsid w:val="4D4FE28E"/>
    <w:rsid w:val="4E2431D5"/>
    <w:rsid w:val="4E3BF0DF"/>
    <w:rsid w:val="4E4D97B2"/>
    <w:rsid w:val="4E51EB93"/>
    <w:rsid w:val="4E6ED658"/>
    <w:rsid w:val="4F31A00E"/>
    <w:rsid w:val="4F48DC29"/>
    <w:rsid w:val="4FE6B251"/>
    <w:rsid w:val="50783EDC"/>
    <w:rsid w:val="51ED9E82"/>
    <w:rsid w:val="520BEEAD"/>
    <w:rsid w:val="5232E48B"/>
    <w:rsid w:val="5239CBB5"/>
    <w:rsid w:val="52C52DE6"/>
    <w:rsid w:val="53BFE146"/>
    <w:rsid w:val="5473EE8E"/>
    <w:rsid w:val="55162C07"/>
    <w:rsid w:val="555B5376"/>
    <w:rsid w:val="558C6655"/>
    <w:rsid w:val="56A5C070"/>
    <w:rsid w:val="57346485"/>
    <w:rsid w:val="575A42DA"/>
    <w:rsid w:val="5772304A"/>
    <w:rsid w:val="57740E40"/>
    <w:rsid w:val="58C1835E"/>
    <w:rsid w:val="593C237A"/>
    <w:rsid w:val="599820DE"/>
    <w:rsid w:val="5A4B3BD1"/>
    <w:rsid w:val="5A976A15"/>
    <w:rsid w:val="5AA0BB7B"/>
    <w:rsid w:val="5ACB0230"/>
    <w:rsid w:val="5B5659A4"/>
    <w:rsid w:val="5C38CD68"/>
    <w:rsid w:val="5C9F6B89"/>
    <w:rsid w:val="5CCB41F5"/>
    <w:rsid w:val="5CE37BB3"/>
    <w:rsid w:val="5D6BDD9B"/>
    <w:rsid w:val="5D85C964"/>
    <w:rsid w:val="5E55DEB0"/>
    <w:rsid w:val="5EA79B5B"/>
    <w:rsid w:val="5F666E45"/>
    <w:rsid w:val="604FE777"/>
    <w:rsid w:val="611DB5AD"/>
    <w:rsid w:val="624DEBA9"/>
    <w:rsid w:val="6259C9FC"/>
    <w:rsid w:val="640220B6"/>
    <w:rsid w:val="642EE3EB"/>
    <w:rsid w:val="6457FBED"/>
    <w:rsid w:val="64F3F8AB"/>
    <w:rsid w:val="65ABA449"/>
    <w:rsid w:val="65ADA862"/>
    <w:rsid w:val="662A21FE"/>
    <w:rsid w:val="66AA1913"/>
    <w:rsid w:val="675ED60F"/>
    <w:rsid w:val="6820D2E7"/>
    <w:rsid w:val="68874ED7"/>
    <w:rsid w:val="68E95EAA"/>
    <w:rsid w:val="69229272"/>
    <w:rsid w:val="69440DB2"/>
    <w:rsid w:val="6A6651B1"/>
    <w:rsid w:val="6A71C6CE"/>
    <w:rsid w:val="6BFA7B44"/>
    <w:rsid w:val="6C084B77"/>
    <w:rsid w:val="6C0BCAA9"/>
    <w:rsid w:val="6CC587FC"/>
    <w:rsid w:val="6CE63EA4"/>
    <w:rsid w:val="6DA1A879"/>
    <w:rsid w:val="6E1A8F0E"/>
    <w:rsid w:val="6E3C960C"/>
    <w:rsid w:val="6E4C8E36"/>
    <w:rsid w:val="6EC71B8A"/>
    <w:rsid w:val="6F5B98EF"/>
    <w:rsid w:val="703ADD59"/>
    <w:rsid w:val="70D3E428"/>
    <w:rsid w:val="7103B822"/>
    <w:rsid w:val="7117E438"/>
    <w:rsid w:val="718C402A"/>
    <w:rsid w:val="719C2F1E"/>
    <w:rsid w:val="71FBDBA0"/>
    <w:rsid w:val="71FC753E"/>
    <w:rsid w:val="72F43B29"/>
    <w:rsid w:val="73734FD6"/>
    <w:rsid w:val="738469F7"/>
    <w:rsid w:val="73B6DA5A"/>
    <w:rsid w:val="75059EB9"/>
    <w:rsid w:val="75165D93"/>
    <w:rsid w:val="751AC2F4"/>
    <w:rsid w:val="754CA84D"/>
    <w:rsid w:val="75B43DD3"/>
    <w:rsid w:val="75E840B1"/>
    <w:rsid w:val="7693E220"/>
    <w:rsid w:val="76E068D2"/>
    <w:rsid w:val="7733FDE1"/>
    <w:rsid w:val="786367FF"/>
    <w:rsid w:val="7873E481"/>
    <w:rsid w:val="7889592F"/>
    <w:rsid w:val="78B45F7F"/>
    <w:rsid w:val="7962BB5F"/>
    <w:rsid w:val="79718063"/>
    <w:rsid w:val="798380C5"/>
    <w:rsid w:val="7988A065"/>
    <w:rsid w:val="7AF2DAF6"/>
    <w:rsid w:val="7AF63CE0"/>
    <w:rsid w:val="7BE0677E"/>
    <w:rsid w:val="7C081070"/>
    <w:rsid w:val="7CE09916"/>
    <w:rsid w:val="7CE3354D"/>
    <w:rsid w:val="7DB7F6EF"/>
    <w:rsid w:val="7E23A477"/>
    <w:rsid w:val="7E2404C0"/>
    <w:rsid w:val="7F3D6610"/>
    <w:rsid w:val="7FB35F0D"/>
    <w:rsid w:val="7FCB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53AA39"/>
  <w14:defaultImageDpi w14:val="330"/>
  <w15:docId w15:val="{9D444AAB-2BA7-4FD6-9128-58BC2997CA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EDFCF9-0C72-4A21-9B8D-DBF073B52E5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DANITSA MILENKA CHANDIA CELIS</lastModifiedBy>
  <revision>10</revision>
  <dcterms:created xsi:type="dcterms:W3CDTF">2025-09-10T23:41:00.0000000Z</dcterms:created>
  <dcterms:modified xsi:type="dcterms:W3CDTF">2025-10-10T00:16:32.5085885Z</dcterms:modified>
  <category/>
</coreProperties>
</file>