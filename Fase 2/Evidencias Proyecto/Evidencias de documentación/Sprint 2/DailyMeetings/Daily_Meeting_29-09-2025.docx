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3D02" w:rsidRDefault="00230687" w14:paraId="2F47BDAA" wp14:textId="6938445D">
      <w:pPr>
        <w:pStyle w:val="Ttulo1"/>
      </w:pPr>
      <w:r w:rsidR="00230687">
        <w:rPr/>
        <w:t>Daily Meeting</w:t>
      </w:r>
      <w:bookmarkStart w:name="_GoBack" w:id="0"/>
      <w:bookmarkEnd w:id="0"/>
      <w:r w:rsidR="00AB6A75">
        <w:rPr/>
        <w:t xml:space="preserve"> </w:t>
      </w:r>
      <w:r w:rsidR="5CE37BB3">
        <w:rPr/>
        <w:t>2</w:t>
      </w:r>
      <w:r w:rsidR="786367FF">
        <w:rPr/>
        <w:t>9</w:t>
      </w:r>
      <w:r w:rsidR="00AB6A75">
        <w:rPr/>
        <w:t xml:space="preserve"> </w:t>
      </w:r>
      <w:r w:rsidR="00AB6A75">
        <w:rPr/>
        <w:t xml:space="preserve">de </w:t>
      </w:r>
      <w:r w:rsidR="00AB6A75">
        <w:rPr/>
        <w:t>septiembre</w:t>
      </w:r>
    </w:p>
    <w:p xmlns:wp14="http://schemas.microsoft.com/office/word/2010/wordml" w:rsidR="00D13D02" w:rsidRDefault="00AB6A75" w14:paraId="015B4457" wp14:textId="77777777">
      <w:pPr>
        <w:pStyle w:val="Ttulo2"/>
      </w:pPr>
      <w:r>
        <w:t>Reni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D13D02" w:rsidTr="23E75927" w14:paraId="07AFF36A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06E12D74" wp14:textId="77777777">
            <w:r>
              <w:t>Pregunta / Sección</w:t>
            </w: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D13D02" w:rsidRDefault="00230687" w14:paraId="7D854840" wp14:textId="77777777">
            <w:r>
              <w:t>Respuesta</w:t>
            </w:r>
          </w:p>
        </w:tc>
      </w:tr>
      <w:tr xmlns:wp14="http://schemas.microsoft.com/office/word/2010/wordml" w:rsidR="00D13D02" w:rsidTr="23E75927" w14:paraId="3A96564D" wp14:textId="77777777">
        <w:tc>
          <w:tcPr>
            <w:tcW w:w="4320" w:type="dxa"/>
            <w:tcMar/>
          </w:tcPr>
          <w:p w:rsidR="00D13D02" w:rsidRDefault="00230687" w14:paraId="52958BFA" wp14:textId="77777777">
            <w:r>
              <w:t>¿Qué se hizo?</w:t>
            </w:r>
          </w:p>
        </w:tc>
        <w:tc>
          <w:tcPr>
            <w:tcW w:w="4320" w:type="dxa"/>
            <w:tcMar/>
          </w:tcPr>
          <w:p w:rsidR="00D13D02" w:rsidP="1C2404D1" w:rsidRDefault="00AB6A75" w14:paraId="43C4B04D" wp14:textId="4C2A1C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0540236">
              <w:rPr/>
              <w:t>Encontro Planilla de Costos</w:t>
            </w:r>
          </w:p>
        </w:tc>
      </w:tr>
      <w:tr xmlns:wp14="http://schemas.microsoft.com/office/word/2010/wordml" w:rsidRPr="00AB6A75" w:rsidR="00D13D02" w:rsidTr="23E75927" w14:paraId="191EA68D" wp14:textId="77777777">
        <w:trPr>
          <w:trHeight w:val="660"/>
        </w:trPr>
        <w:tc>
          <w:tcPr>
            <w:tcW w:w="4320" w:type="dxa"/>
            <w:tcMar/>
          </w:tcPr>
          <w:p w:rsidRPr="00546E63" w:rsidR="00D13D02" w:rsidRDefault="00230687" w14:paraId="3FC4FE7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D13D02" w:rsidP="23E75927" w:rsidRDefault="00AB6A75" w14:paraId="7EBFBAE9" wp14:textId="7B7633E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ES"/>
              </w:rPr>
            </w:pPr>
            <w:r w:rsidRPr="23E75927" w:rsidR="4605FAB5">
              <w:rPr>
                <w:lang w:val="es-ES"/>
              </w:rPr>
              <w:t>Se encontro una plantilla para trabajar los costos.</w:t>
            </w:r>
          </w:p>
        </w:tc>
      </w:tr>
      <w:tr xmlns:wp14="http://schemas.microsoft.com/office/word/2010/wordml" w:rsidRPr="00AB6A75" w:rsidR="00D13D02" w:rsidTr="23E75927" w14:paraId="07D1932E" wp14:textId="77777777">
        <w:trPr>
          <w:trHeight w:val="395"/>
        </w:trPr>
        <w:tc>
          <w:tcPr>
            <w:tcW w:w="4320" w:type="dxa"/>
            <w:tcMar/>
          </w:tcPr>
          <w:p w:rsidRPr="00546E63" w:rsidR="00D13D02" w:rsidRDefault="00230687" w14:paraId="6EA3B211" wp14:textId="025153ED">
            <w:pPr>
              <w:rPr>
                <w:lang w:val="es-MX"/>
              </w:rPr>
            </w:pPr>
            <w:r w:rsidRPr="1DFD70CC" w:rsidR="7103B822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D13D02" w:rsidP="1C2404D1" w:rsidRDefault="00AB6A75" w14:paraId="6C216520" wp14:textId="3E3C0C8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23E75927" w:rsidR="4D2907D5">
              <w:rPr>
                <w:lang w:val="es-MX"/>
              </w:rPr>
              <w:t>Trabajar en Planilla y Hacer los Hitos de la Matriz StoryTelling</w:t>
            </w:r>
          </w:p>
        </w:tc>
      </w:tr>
      <w:tr xmlns:wp14="http://schemas.microsoft.com/office/word/2010/wordml" w:rsidRPr="00AB6A75" w:rsidR="00546E63" w:rsidTr="23E75927" w14:paraId="672A6659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0A37501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RDefault="00546E63" w14:paraId="5DAB6C7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D13D02" w:rsidTr="23E75927" w14:paraId="2C5DD3CA" wp14:textId="77777777">
        <w:tc>
          <w:tcPr>
            <w:tcW w:w="4320" w:type="dxa"/>
            <w:tcMar/>
          </w:tcPr>
          <w:p w:rsidR="00D13D02" w:rsidRDefault="00230687" w14:paraId="6C7F7CFB" wp14:textId="77777777">
            <w:r w:rsidRPr="00546E63">
              <w:rPr>
                <w:lang w:val="es-MX"/>
              </w:rPr>
              <w:t>Opiniones</w:t>
            </w:r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D13D02" w:rsidP="23E75927" w:rsidRDefault="00AB6A75" w14:paraId="27035E43" wp14:textId="5938A3D5">
            <w:pPr>
              <w:rPr>
                <w:i w:val="1"/>
                <w:iCs w:val="1"/>
              </w:rPr>
            </w:pPr>
            <w:r w:rsidRPr="23E75927" w:rsidR="4A886B0E">
              <w:rPr>
                <w:i w:val="1"/>
                <w:iCs w:val="1"/>
              </w:rPr>
              <w:t xml:space="preserve">“Aqui </w:t>
            </w:r>
            <w:r w:rsidRPr="23E75927" w:rsidR="4A886B0E">
              <w:rPr>
                <w:i w:val="1"/>
                <w:iCs w:val="1"/>
              </w:rPr>
              <w:t>agarrandole</w:t>
            </w:r>
            <w:r w:rsidRPr="23E75927" w:rsidR="4A886B0E">
              <w:rPr>
                <w:i w:val="1"/>
                <w:iCs w:val="1"/>
              </w:rPr>
              <w:t xml:space="preserve"> </w:t>
            </w:r>
            <w:r w:rsidRPr="23E75927" w:rsidR="4A886B0E">
              <w:rPr>
                <w:i w:val="1"/>
                <w:iCs w:val="1"/>
              </w:rPr>
              <w:t>el</w:t>
            </w:r>
            <w:r w:rsidRPr="23E75927" w:rsidR="4A886B0E">
              <w:rPr>
                <w:i w:val="1"/>
                <w:iCs w:val="1"/>
              </w:rPr>
              <w:t xml:space="preserve"> ritmo de apoco”</w:t>
            </w:r>
          </w:p>
        </w:tc>
      </w:tr>
      <w:tr xmlns:wp14="http://schemas.microsoft.com/office/word/2010/wordml" w:rsidR="00546E63" w:rsidTr="23E75927" w14:paraId="02EB378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6A05A809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RDefault="00546E63" w14:paraId="5A39BBE3" wp14:textId="7BFBDB70"/>
        </w:tc>
      </w:tr>
      <w:tr xmlns:wp14="http://schemas.microsoft.com/office/word/2010/wordml" w:rsidR="00D13D02" w:rsidTr="23E75927" w14:paraId="5E80F5BE" wp14:textId="77777777">
        <w:tc>
          <w:tcPr>
            <w:tcW w:w="4320" w:type="dxa"/>
            <w:tcMar/>
          </w:tcPr>
          <w:p w:rsidR="00D13D02" w:rsidRDefault="00230687" w14:paraId="25E1B259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D13D02" w:rsidP="1C2404D1" w:rsidRDefault="00AB6A75" w14:paraId="01973558" wp14:textId="37BF39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91AFA3D">
              <w:rPr/>
              <w:t>Planilla de Costos</w:t>
            </w:r>
          </w:p>
          <w:p w:rsidR="00D13D02" w:rsidP="1C2404D1" w:rsidRDefault="00AB6A75" w14:paraId="79F07E8B" wp14:textId="46238B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91AFA3D">
              <w:rPr/>
              <w:t>Matriz</w:t>
            </w:r>
            <w:r w:rsidR="291AFA3D">
              <w:rPr/>
              <w:t xml:space="preserve"> StoryTelling</w:t>
            </w:r>
          </w:p>
        </w:tc>
      </w:tr>
    </w:tbl>
    <w:p xmlns:wp14="http://schemas.microsoft.com/office/word/2010/wordml" w:rsidR="00D13D02" w:rsidRDefault="00D13D02" w14:paraId="41C8F396" wp14:textId="77777777"/>
    <w:p xmlns:wp14="http://schemas.microsoft.com/office/word/2010/wordml" w:rsidR="00D13D02" w:rsidRDefault="00AB6A75" w14:paraId="040725CA" wp14:textId="77777777">
      <w:pPr>
        <w:pStyle w:val="Ttulo2"/>
      </w:pPr>
      <w:r>
        <w:t>Alonso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xmlns:wp14="http://schemas.microsoft.com/office/word/2010/wordml" w:rsidR="00546E63" w:rsidTr="23E75927" w14:paraId="6F0BCF0F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3CDF15D6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1F05EFFA" wp14:textId="77777777">
            <w:r>
              <w:t>Respuesta</w:t>
            </w:r>
          </w:p>
        </w:tc>
      </w:tr>
      <w:tr xmlns:wp14="http://schemas.microsoft.com/office/word/2010/wordml" w:rsidRPr="00AB6A75" w:rsidR="00546E63" w:rsidTr="23E75927" w14:paraId="11339230" wp14:textId="77777777">
        <w:tc>
          <w:tcPr>
            <w:tcW w:w="4320" w:type="dxa"/>
            <w:tcMar/>
          </w:tcPr>
          <w:p w:rsidR="00546E63" w:rsidP="00546E63" w:rsidRDefault="00546E63" w14:paraId="698E274B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320" w:type="dxa"/>
            <w:tcMar/>
          </w:tcPr>
          <w:p w:rsidRPr="00AB6A75" w:rsidR="00546E63" w:rsidP="47435E68" w:rsidRDefault="00AB6A75" w14:paraId="7DC35113" wp14:textId="77B064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23E75927" w:rsidR="7AF2DAF6">
              <w:rPr>
                <w:lang w:val="es-MX"/>
              </w:rPr>
              <w:t>Se Avanzo en el Escenario “dormitorio”</w:t>
            </w:r>
          </w:p>
        </w:tc>
      </w:tr>
      <w:tr xmlns:wp14="http://schemas.microsoft.com/office/word/2010/wordml" w:rsidRPr="00AB6A75" w:rsidR="00546E63" w:rsidTr="23E75927" w14:paraId="0757CDE1" wp14:textId="77777777">
        <w:tc>
          <w:tcPr>
            <w:tcW w:w="4320" w:type="dxa"/>
            <w:tcMar/>
          </w:tcPr>
          <w:p w:rsidRPr="00546E63" w:rsidR="00546E63" w:rsidP="00546E63" w:rsidRDefault="00546E63" w14:paraId="66763E56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320" w:type="dxa"/>
            <w:tcMar/>
          </w:tcPr>
          <w:p w:rsidRPr="00546E63" w:rsidR="00546E63" w:rsidP="23E75927" w:rsidRDefault="00AB6A75" w14:paraId="7E80CCCA" wp14:textId="67EE93E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E75927" w:rsidR="5C9F6B89">
              <w:rPr>
                <w:lang w:val="es-MX"/>
              </w:rPr>
              <w:t xml:space="preserve">Se </w:t>
            </w:r>
            <w:r w:rsidRPr="23E75927" w:rsidR="5C9F6B89">
              <w:rPr>
                <w:lang w:val="es-MX"/>
              </w:rPr>
              <w:t>Implementario</w:t>
            </w:r>
            <w:r w:rsidRPr="23E75927" w:rsidR="5C9F6B89">
              <w:rPr>
                <w:lang w:val="es-MX"/>
              </w:rPr>
              <w:t xml:space="preserve"> objetos </w:t>
            </w:r>
            <w:r w:rsidRPr="23E75927" w:rsidR="5C9F6B89">
              <w:rPr>
                <w:lang w:val="es-MX"/>
              </w:rPr>
              <w:t>intectuables</w:t>
            </w:r>
            <w:r w:rsidRPr="23E75927" w:rsidR="5C9F6B89">
              <w:rPr>
                <w:lang w:val="es-MX"/>
              </w:rPr>
              <w:t>, musica variable y un espacio para Dibujar</w:t>
            </w:r>
          </w:p>
        </w:tc>
      </w:tr>
      <w:tr xmlns:wp14="http://schemas.microsoft.com/office/word/2010/wordml" w:rsidRPr="00AB6A75" w:rsidR="00546E63" w:rsidTr="23E75927" w14:paraId="2931730F" wp14:textId="77777777">
        <w:trPr>
          <w:trHeight w:val="345"/>
        </w:trPr>
        <w:tc>
          <w:tcPr>
            <w:tcW w:w="4320" w:type="dxa"/>
            <w:tcMar/>
          </w:tcPr>
          <w:p w:rsidRPr="00546E63" w:rsidR="00546E63" w:rsidP="00546E63" w:rsidRDefault="00546E63" w14:paraId="12E7E6A0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320" w:type="dxa"/>
            <w:tcMar/>
          </w:tcPr>
          <w:p w:rsidRPr="00546E63" w:rsidR="00546E63" w:rsidP="1DFD70CC" w:rsidRDefault="00AB6A75" w14:paraId="1E51162A" wp14:textId="3379AC40">
            <w:pPr>
              <w:pStyle w:val="Normal"/>
              <w:rPr>
                <w:lang w:val="es-MX"/>
              </w:rPr>
            </w:pPr>
            <w:r w:rsidRPr="23E75927" w:rsidR="0929F0A9">
              <w:rPr>
                <w:lang w:val="es-MX"/>
              </w:rPr>
              <w:t xml:space="preserve">Avanzar en la Matriz </w:t>
            </w:r>
            <w:r w:rsidRPr="23E75927" w:rsidR="0929F0A9">
              <w:rPr>
                <w:lang w:val="es-MX"/>
              </w:rPr>
              <w:t>StoryTelling</w:t>
            </w:r>
            <w:r w:rsidRPr="23E75927" w:rsidR="3188D4C0">
              <w:rPr>
                <w:lang w:val="es-MX"/>
              </w:rPr>
              <w:t xml:space="preserve"> y el </w:t>
            </w:r>
          </w:p>
        </w:tc>
      </w:tr>
      <w:tr xmlns:wp14="http://schemas.microsoft.com/office/word/2010/wordml" w:rsidRPr="00AB6A75" w:rsidR="00546E63" w:rsidTr="23E75927" w14:paraId="72A3D3E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D0B940D" wp14:textId="77777777">
            <w:pPr>
              <w:rPr>
                <w:lang w:val="es-MX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  <w:tcMar/>
          </w:tcPr>
          <w:p w:rsidRPr="00546E63" w:rsidR="00546E63" w:rsidP="00546E63" w:rsidRDefault="00546E63" w14:paraId="0E27B00A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546E63" w:rsidTr="23E75927" w14:paraId="3D78AE2B" wp14:textId="77777777">
        <w:tc>
          <w:tcPr>
            <w:tcW w:w="4320" w:type="dxa"/>
            <w:tcMar/>
          </w:tcPr>
          <w:p w:rsidR="00546E63" w:rsidP="00546E63" w:rsidRDefault="00546E63" w14:paraId="098CCF74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Pr="00AB6A75" w:rsidR="00546E63" w:rsidP="23E75927" w:rsidRDefault="00AB6A75" w14:paraId="5EB56C7C" wp14:textId="7474D54D">
            <w:pPr>
              <w:rPr>
                <w:i w:val="1"/>
                <w:iCs w:val="1"/>
              </w:rPr>
            </w:pPr>
            <w:r w:rsidRPr="23E75927" w:rsidR="1346AAF8">
              <w:rPr>
                <w:i w:val="1"/>
                <w:iCs w:val="1"/>
              </w:rPr>
              <w:t>“</w:t>
            </w:r>
            <w:r w:rsidRPr="23E75927" w:rsidR="4FE6B251">
              <w:rPr>
                <w:i w:val="1"/>
                <w:iCs w:val="1"/>
              </w:rPr>
              <w:t>Ser o no Ser, ese no es un dilema</w:t>
            </w:r>
            <w:r w:rsidRPr="23E75927" w:rsidR="1346AAF8">
              <w:rPr>
                <w:i w:val="1"/>
                <w:iCs w:val="1"/>
              </w:rPr>
              <w:t>”</w:t>
            </w:r>
          </w:p>
        </w:tc>
      </w:tr>
      <w:tr xmlns:wp14="http://schemas.microsoft.com/office/word/2010/wordml" w:rsidR="00546E63" w:rsidTr="23E75927" w14:paraId="60061E4C" wp14:textId="77777777"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4EAFD9C" wp14:textId="77777777"/>
        </w:tc>
        <w:tc>
          <w:tcPr>
            <w:tcW w:w="4320" w:type="dxa"/>
            <w:shd w:val="clear" w:color="auto" w:fill="D9D9D9" w:themeFill="background1" w:themeFillShade="D9"/>
            <w:tcMar/>
          </w:tcPr>
          <w:p w:rsidR="00546E63" w:rsidP="00546E63" w:rsidRDefault="00546E63" w14:paraId="4B94D5A5" wp14:textId="77777777"/>
        </w:tc>
      </w:tr>
      <w:tr xmlns:wp14="http://schemas.microsoft.com/office/word/2010/wordml" w:rsidR="00546E63" w:rsidTr="23E75927" w14:paraId="0203BDCC" wp14:textId="77777777">
        <w:tc>
          <w:tcPr>
            <w:tcW w:w="4320" w:type="dxa"/>
            <w:tcMar/>
          </w:tcPr>
          <w:p w:rsidR="00546E63" w:rsidP="00546E63" w:rsidRDefault="00546E63" w14:paraId="2F9D2958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320" w:type="dxa"/>
            <w:tcMar/>
          </w:tcPr>
          <w:p w:rsidR="00AB6A75" w:rsidP="23E75927" w:rsidRDefault="00AB6A75" w14:paraId="6CA9FCE6" wp14:textId="5D8A32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4C2B80A">
              <w:rPr/>
              <w:t>Matriz StoryTelling</w:t>
            </w:r>
          </w:p>
        </w:tc>
      </w:tr>
    </w:tbl>
    <w:p xmlns:wp14="http://schemas.microsoft.com/office/word/2010/wordml" w:rsidR="00D13D02" w:rsidRDefault="00AB6A75" w14:paraId="684CA4EC" wp14:textId="77777777">
      <w:pPr>
        <w:pStyle w:val="Ttulo2"/>
      </w:pPr>
      <w:r>
        <w:t>Danitsa</w:t>
      </w:r>
    </w:p>
    <w:tbl>
      <w:tblPr>
        <w:tblStyle w:val="Tablaconcuadrcula"/>
        <w:tblW w:w="8640" w:type="dxa"/>
        <w:tblLook w:val="04A0" w:firstRow="1" w:lastRow="0" w:firstColumn="1" w:lastColumn="0" w:noHBand="0" w:noVBand="1"/>
      </w:tblPr>
      <w:tblGrid>
        <w:gridCol w:w="4505"/>
        <w:gridCol w:w="4135"/>
      </w:tblGrid>
      <w:tr xmlns:wp14="http://schemas.microsoft.com/office/word/2010/wordml" w:rsidR="00546E63" w:rsidTr="23E75927" w14:paraId="02F14B8A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546E63" w:rsidP="00546E63" w:rsidRDefault="00546E63" w14:paraId="6D73ADDD" wp14:textId="77777777">
            <w:proofErr w:type="spellStart"/>
            <w:r>
              <w:t>Pregunta</w:t>
            </w:r>
            <w:proofErr w:type="spellEnd"/>
            <w:r>
              <w:t xml:space="preserve"> / </w:t>
            </w:r>
            <w:proofErr w:type="spellStart"/>
            <w:r>
              <w:t>Sección</w:t>
            </w:r>
            <w:proofErr w:type="spellEnd"/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546E63" w:rsidP="00546E63" w:rsidRDefault="00546E63" w14:paraId="5307848F" wp14:textId="77777777">
            <w:r>
              <w:t>Respuesta</w:t>
            </w:r>
          </w:p>
        </w:tc>
      </w:tr>
      <w:tr xmlns:wp14="http://schemas.microsoft.com/office/word/2010/wordml" w:rsidRPr="00AB6A75" w:rsidR="00AB6A75" w:rsidTr="23E75927" w14:paraId="5598C7A2" wp14:textId="77777777">
        <w:tc>
          <w:tcPr>
            <w:tcW w:w="4505" w:type="dxa"/>
            <w:tcMar/>
          </w:tcPr>
          <w:p w:rsidR="00AB6A75" w:rsidP="00AB6A75" w:rsidRDefault="00AB6A75" w14:paraId="17CC2D6D" wp14:textId="77777777"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hizo</w:t>
            </w:r>
            <w:proofErr w:type="spellEnd"/>
            <w:r>
              <w:t>?</w:t>
            </w:r>
          </w:p>
        </w:tc>
        <w:tc>
          <w:tcPr>
            <w:tcW w:w="4135" w:type="dxa"/>
            <w:tcMar/>
          </w:tcPr>
          <w:p w:rsidRPr="00AB6A75" w:rsidR="00AB6A75" w:rsidP="47435E68" w:rsidRDefault="00AB6A75" w14:paraId="0744C76D" wp14:textId="59516E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23E75927" w:rsidR="5232E48B">
              <w:rPr>
                <w:lang w:val="es-MX"/>
              </w:rPr>
              <w:t>Encontró material musical para el escenario “Dormitorio”</w:t>
            </w:r>
          </w:p>
        </w:tc>
      </w:tr>
      <w:tr xmlns:wp14="http://schemas.microsoft.com/office/word/2010/wordml" w:rsidRPr="00AB6A75" w:rsidR="00AB6A75" w:rsidTr="23E75927" w14:paraId="51F7AFAE" wp14:textId="77777777">
        <w:trPr>
          <w:trHeight w:val="539"/>
        </w:trPr>
        <w:tc>
          <w:tcPr>
            <w:tcW w:w="4505" w:type="dxa"/>
            <w:tcMar/>
          </w:tcPr>
          <w:p w:rsidRPr="00546E63" w:rsidR="00AB6A75" w:rsidP="00AB6A75" w:rsidRDefault="00AB6A75" w14:paraId="3D65D6F2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impedimentos o mejoras se hicieron?</w:t>
            </w:r>
          </w:p>
        </w:tc>
        <w:tc>
          <w:tcPr>
            <w:tcW w:w="4135" w:type="dxa"/>
            <w:tcMar/>
          </w:tcPr>
          <w:p w:rsidRPr="00546E63" w:rsidR="00AB6A75" w:rsidP="47435E68" w:rsidRDefault="00AB6A75" w14:paraId="0991F781" wp14:textId="6D951D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lang w:val="es-MX"/>
              </w:rPr>
            </w:pPr>
            <w:r w:rsidRPr="23E75927" w:rsidR="2FBEB88A">
              <w:rPr>
                <w:lang w:val="es-MX"/>
              </w:rPr>
              <w:t xml:space="preserve">Se encontraron 3 opciones de </w:t>
            </w:r>
            <w:r w:rsidRPr="23E75927" w:rsidR="2FBEB88A">
              <w:rPr>
                <w:lang w:val="es-MX"/>
              </w:rPr>
              <w:t>música</w:t>
            </w:r>
            <w:r w:rsidRPr="23E75927" w:rsidR="2FBEB88A">
              <w:rPr>
                <w:lang w:val="es-MX"/>
              </w:rPr>
              <w:t xml:space="preserve"> potenciales.</w:t>
            </w:r>
          </w:p>
        </w:tc>
      </w:tr>
      <w:tr xmlns:wp14="http://schemas.microsoft.com/office/word/2010/wordml" w:rsidRPr="00AB6A75" w:rsidR="00AB6A75" w:rsidTr="23E75927" w14:paraId="43BF10AD" wp14:textId="77777777">
        <w:tc>
          <w:tcPr>
            <w:tcW w:w="4505" w:type="dxa"/>
            <w:tcMar/>
          </w:tcPr>
          <w:p w:rsidRPr="00546E63" w:rsidR="00AB6A75" w:rsidP="00AB6A75" w:rsidRDefault="00AB6A75" w14:paraId="7366BB81" wp14:textId="77777777">
            <w:pPr>
              <w:rPr>
                <w:lang w:val="es-MX"/>
              </w:rPr>
            </w:pPr>
            <w:r w:rsidRPr="00546E63">
              <w:rPr>
                <w:lang w:val="es-MX"/>
              </w:rPr>
              <w:t>¿Qué se va a hacer?</w:t>
            </w:r>
          </w:p>
        </w:tc>
        <w:tc>
          <w:tcPr>
            <w:tcW w:w="4135" w:type="dxa"/>
            <w:tcMar/>
          </w:tcPr>
          <w:p w:rsidRPr="00546E63" w:rsidR="00AB6A75" w:rsidP="00AB6A75" w:rsidRDefault="00AB6A75" w14:paraId="76C2CCD0" wp14:textId="1FE4EFCB">
            <w:pPr>
              <w:rPr>
                <w:lang w:val="es-MX"/>
              </w:rPr>
            </w:pPr>
            <w:r w:rsidRPr="23E75927" w:rsidR="04C2F06F">
              <w:rPr>
                <w:lang w:val="es-MX"/>
              </w:rPr>
              <w:t>Avanzar en la Matriz StoryTelling</w:t>
            </w:r>
          </w:p>
        </w:tc>
      </w:tr>
      <w:tr xmlns:wp14="http://schemas.microsoft.com/office/word/2010/wordml" w:rsidRPr="00AB6A75" w:rsidR="00AB6A75" w:rsidTr="23E75927" w14:paraId="3656B9AB" wp14:textId="77777777">
        <w:trPr>
          <w:trHeight w:val="300"/>
        </w:trPr>
        <w:tc>
          <w:tcPr>
            <w:tcW w:w="450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45FB0818" wp14:textId="77777777">
            <w:pPr>
              <w:rPr>
                <w:lang w:val="es-MX"/>
              </w:rPr>
            </w:pPr>
          </w:p>
        </w:tc>
        <w:tc>
          <w:tcPr>
            <w:tcW w:w="4135" w:type="dxa"/>
            <w:shd w:val="clear" w:color="auto" w:fill="D9D9D9" w:themeFill="background1" w:themeFillShade="D9"/>
            <w:tcMar/>
          </w:tcPr>
          <w:p w:rsidRPr="00546E63" w:rsidR="00AB6A75" w:rsidP="00AB6A75" w:rsidRDefault="00AB6A75" w14:paraId="049F31CB" wp14:textId="77777777">
            <w:pPr>
              <w:rPr>
                <w:lang w:val="es-MX"/>
              </w:rPr>
            </w:pPr>
          </w:p>
        </w:tc>
      </w:tr>
      <w:tr xmlns:wp14="http://schemas.microsoft.com/office/word/2010/wordml" w:rsidR="00AB6A75" w:rsidTr="23E75927" w14:paraId="282EBC24" wp14:textId="77777777">
        <w:tc>
          <w:tcPr>
            <w:tcW w:w="4505" w:type="dxa"/>
            <w:tcMar/>
          </w:tcPr>
          <w:p w:rsidR="00AB6A75" w:rsidP="00AB6A75" w:rsidRDefault="00AB6A75" w14:paraId="6ABEC112" wp14:textId="77777777">
            <w:proofErr w:type="spellStart"/>
            <w:r>
              <w:t>Opiniones</w:t>
            </w:r>
            <w:proofErr w:type="spellEnd"/>
            <w:r>
              <w:t xml:space="preserve"> de la </w:t>
            </w:r>
            <w:proofErr w:type="spellStart"/>
            <w:r>
              <w:t>reunión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23E75927" w:rsidRDefault="00AB6A75" w14:paraId="1EEAD7E4" wp14:textId="6831BDC4">
            <w:pPr>
              <w:rPr>
                <w:i w:val="1"/>
                <w:iCs w:val="1"/>
              </w:rPr>
            </w:pPr>
            <w:r w:rsidRPr="23E75927" w:rsidR="2F1E3C9C">
              <w:rPr>
                <w:i w:val="1"/>
                <w:iCs w:val="1"/>
              </w:rPr>
              <w:t>“Música para mis oidos”</w:t>
            </w:r>
          </w:p>
        </w:tc>
      </w:tr>
      <w:tr xmlns:wp14="http://schemas.microsoft.com/office/word/2010/wordml" w:rsidR="00AB6A75" w:rsidTr="23E75927" w14:paraId="53128261" wp14:textId="77777777">
        <w:tc>
          <w:tcPr>
            <w:tcW w:w="4505" w:type="dxa"/>
            <w:shd w:val="clear" w:color="auto" w:fill="D9D9D9" w:themeFill="background1" w:themeFillShade="D9"/>
            <w:tcMar/>
          </w:tcPr>
          <w:p w:rsidR="00AB6A75" w:rsidP="00AB6A75" w:rsidRDefault="00AB6A75" w14:paraId="62486C05" wp14:textId="77777777"/>
        </w:tc>
        <w:tc>
          <w:tcPr>
            <w:tcW w:w="4135" w:type="dxa"/>
            <w:shd w:val="clear" w:color="auto" w:fill="D9D9D9" w:themeFill="background1" w:themeFillShade="D9"/>
            <w:tcMar/>
          </w:tcPr>
          <w:p w:rsidR="00AB6A75" w:rsidP="00AB6A75" w:rsidRDefault="00AB6A75" w14:paraId="4101652C" wp14:textId="7226DB39"/>
        </w:tc>
      </w:tr>
      <w:tr xmlns:wp14="http://schemas.microsoft.com/office/word/2010/wordml" w:rsidR="00AB6A75" w:rsidTr="23E75927" w14:paraId="7F509E54" wp14:textId="77777777">
        <w:trPr>
          <w:trHeight w:val="555"/>
        </w:trPr>
        <w:tc>
          <w:tcPr>
            <w:tcW w:w="4505" w:type="dxa"/>
            <w:tcMar/>
          </w:tcPr>
          <w:p w:rsidR="00AB6A75" w:rsidP="00AB6A75" w:rsidRDefault="00AB6A75" w14:paraId="570C7E3E" wp14:textId="77777777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>:</w:t>
            </w:r>
          </w:p>
        </w:tc>
        <w:tc>
          <w:tcPr>
            <w:tcW w:w="4135" w:type="dxa"/>
            <w:tcMar/>
          </w:tcPr>
          <w:p w:rsidR="00AB6A75" w:rsidP="00AB6A75" w:rsidRDefault="00AB6A75" w14:paraId="0597760B" wp14:textId="369D41B1">
            <w:r w:rsidR="4E6ED658">
              <w:rPr/>
              <w:t>Matriz</w:t>
            </w:r>
            <w:r w:rsidR="4E6ED658">
              <w:rPr/>
              <w:t xml:space="preserve"> StoryTelling</w:t>
            </w:r>
          </w:p>
        </w:tc>
      </w:tr>
    </w:tbl>
    <w:p xmlns:wp14="http://schemas.microsoft.com/office/word/2010/wordml" w:rsidR="00D13D02" w:rsidRDefault="00D13D02" w14:paraId="4B99056E" wp14:textId="77777777"/>
    <w:sectPr w:rsidR="00D13D02" w:rsidSect="00034616">
      <w:pgSz w:w="12240" w:h="15840" w:orient="portrait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C0AF"/>
    <w:rsid w:val="00230687"/>
    <w:rsid w:val="0029639D"/>
    <w:rsid w:val="002D4521"/>
    <w:rsid w:val="00326F90"/>
    <w:rsid w:val="00546E63"/>
    <w:rsid w:val="006DD0CF"/>
    <w:rsid w:val="0092CEE3"/>
    <w:rsid w:val="00AA1D8D"/>
    <w:rsid w:val="00AB6A75"/>
    <w:rsid w:val="00B47730"/>
    <w:rsid w:val="00CB0664"/>
    <w:rsid w:val="00D13D02"/>
    <w:rsid w:val="00FC693F"/>
    <w:rsid w:val="04600DD5"/>
    <w:rsid w:val="04A93AE9"/>
    <w:rsid w:val="04C2F06F"/>
    <w:rsid w:val="04DE7F00"/>
    <w:rsid w:val="07397400"/>
    <w:rsid w:val="08BA74EB"/>
    <w:rsid w:val="08C050EA"/>
    <w:rsid w:val="0929F0A9"/>
    <w:rsid w:val="09D82CFE"/>
    <w:rsid w:val="09EB2AA3"/>
    <w:rsid w:val="0B2EE837"/>
    <w:rsid w:val="0C6AE0F1"/>
    <w:rsid w:val="0D8A705F"/>
    <w:rsid w:val="0E537D9F"/>
    <w:rsid w:val="0F5D5160"/>
    <w:rsid w:val="0F9339FB"/>
    <w:rsid w:val="100C9D62"/>
    <w:rsid w:val="10284D8A"/>
    <w:rsid w:val="11AF4F93"/>
    <w:rsid w:val="12905FC4"/>
    <w:rsid w:val="1346AAF8"/>
    <w:rsid w:val="13A6150E"/>
    <w:rsid w:val="1521E65B"/>
    <w:rsid w:val="176FBF07"/>
    <w:rsid w:val="18D14831"/>
    <w:rsid w:val="199702DF"/>
    <w:rsid w:val="1A2D067E"/>
    <w:rsid w:val="1AEA81ED"/>
    <w:rsid w:val="1BF803AF"/>
    <w:rsid w:val="1C2404D1"/>
    <w:rsid w:val="1CC604D0"/>
    <w:rsid w:val="1CE8982B"/>
    <w:rsid w:val="1D3C9B7A"/>
    <w:rsid w:val="1D9490BE"/>
    <w:rsid w:val="1DFD70CC"/>
    <w:rsid w:val="1F2B8584"/>
    <w:rsid w:val="1F448252"/>
    <w:rsid w:val="1F80BFD7"/>
    <w:rsid w:val="1F8398E3"/>
    <w:rsid w:val="1F94FCEB"/>
    <w:rsid w:val="1FC39E95"/>
    <w:rsid w:val="206724F0"/>
    <w:rsid w:val="209CF96F"/>
    <w:rsid w:val="21D48319"/>
    <w:rsid w:val="21DE2B06"/>
    <w:rsid w:val="221A97A2"/>
    <w:rsid w:val="23E75927"/>
    <w:rsid w:val="23FDD1DB"/>
    <w:rsid w:val="24C2B80A"/>
    <w:rsid w:val="250C7BE3"/>
    <w:rsid w:val="2590839E"/>
    <w:rsid w:val="259B57AB"/>
    <w:rsid w:val="26B94ADF"/>
    <w:rsid w:val="277445DF"/>
    <w:rsid w:val="27DBE083"/>
    <w:rsid w:val="28785075"/>
    <w:rsid w:val="28A3C2F2"/>
    <w:rsid w:val="291AFA3D"/>
    <w:rsid w:val="2936B6B5"/>
    <w:rsid w:val="29FA1DA3"/>
    <w:rsid w:val="2A8770DC"/>
    <w:rsid w:val="2C6C40A4"/>
    <w:rsid w:val="2E145BF2"/>
    <w:rsid w:val="2EA8440A"/>
    <w:rsid w:val="2EB81004"/>
    <w:rsid w:val="2EFFD544"/>
    <w:rsid w:val="2F1E3C9C"/>
    <w:rsid w:val="2FB13D10"/>
    <w:rsid w:val="2FBEB88A"/>
    <w:rsid w:val="30540236"/>
    <w:rsid w:val="3188D4C0"/>
    <w:rsid w:val="319C1066"/>
    <w:rsid w:val="331A0306"/>
    <w:rsid w:val="33936371"/>
    <w:rsid w:val="3526DD6C"/>
    <w:rsid w:val="358C35A4"/>
    <w:rsid w:val="35AB2D12"/>
    <w:rsid w:val="35D8C4E8"/>
    <w:rsid w:val="368EC19D"/>
    <w:rsid w:val="375BCBFE"/>
    <w:rsid w:val="38706AE5"/>
    <w:rsid w:val="3873F417"/>
    <w:rsid w:val="39910295"/>
    <w:rsid w:val="3A480BC2"/>
    <w:rsid w:val="3AB34444"/>
    <w:rsid w:val="3E272D80"/>
    <w:rsid w:val="3E8020C5"/>
    <w:rsid w:val="3EB9257C"/>
    <w:rsid w:val="3EDB8EBC"/>
    <w:rsid w:val="3EE7AE1C"/>
    <w:rsid w:val="3F51188A"/>
    <w:rsid w:val="40DFDF8C"/>
    <w:rsid w:val="41F9542E"/>
    <w:rsid w:val="44438D01"/>
    <w:rsid w:val="4605FAB5"/>
    <w:rsid w:val="46BAEEF4"/>
    <w:rsid w:val="47435E68"/>
    <w:rsid w:val="4745BF41"/>
    <w:rsid w:val="47C3F49C"/>
    <w:rsid w:val="487CA830"/>
    <w:rsid w:val="488D2A71"/>
    <w:rsid w:val="489D51C5"/>
    <w:rsid w:val="48CF3FC9"/>
    <w:rsid w:val="49B1D695"/>
    <w:rsid w:val="4A2D106D"/>
    <w:rsid w:val="4A886B0E"/>
    <w:rsid w:val="4CBB538D"/>
    <w:rsid w:val="4D2907D5"/>
    <w:rsid w:val="4D4FE28E"/>
    <w:rsid w:val="4E3BF0DF"/>
    <w:rsid w:val="4E4D97B2"/>
    <w:rsid w:val="4E51EB93"/>
    <w:rsid w:val="4E6ED658"/>
    <w:rsid w:val="4F31A00E"/>
    <w:rsid w:val="4F48DC29"/>
    <w:rsid w:val="4FE6B251"/>
    <w:rsid w:val="50783EDC"/>
    <w:rsid w:val="51ED9E82"/>
    <w:rsid w:val="520BEEAD"/>
    <w:rsid w:val="5232E48B"/>
    <w:rsid w:val="5239CBB5"/>
    <w:rsid w:val="53BFE146"/>
    <w:rsid w:val="5473EE8E"/>
    <w:rsid w:val="555B5376"/>
    <w:rsid w:val="558C6655"/>
    <w:rsid w:val="575A42DA"/>
    <w:rsid w:val="5772304A"/>
    <w:rsid w:val="57740E40"/>
    <w:rsid w:val="593C237A"/>
    <w:rsid w:val="599820DE"/>
    <w:rsid w:val="5A4B3BD1"/>
    <w:rsid w:val="5A976A15"/>
    <w:rsid w:val="5AA0BB7B"/>
    <w:rsid w:val="5ACB0230"/>
    <w:rsid w:val="5C9F6B89"/>
    <w:rsid w:val="5CCB41F5"/>
    <w:rsid w:val="5CE37BB3"/>
    <w:rsid w:val="5D6BDD9B"/>
    <w:rsid w:val="5E55DEB0"/>
    <w:rsid w:val="5EA79B5B"/>
    <w:rsid w:val="604FE777"/>
    <w:rsid w:val="611DB5AD"/>
    <w:rsid w:val="640220B6"/>
    <w:rsid w:val="642EE3EB"/>
    <w:rsid w:val="65ADA862"/>
    <w:rsid w:val="662A21FE"/>
    <w:rsid w:val="66AA1913"/>
    <w:rsid w:val="675ED60F"/>
    <w:rsid w:val="6820D2E7"/>
    <w:rsid w:val="68874ED7"/>
    <w:rsid w:val="68E95EAA"/>
    <w:rsid w:val="69229272"/>
    <w:rsid w:val="69440DB2"/>
    <w:rsid w:val="6A6651B1"/>
    <w:rsid w:val="6BFA7B44"/>
    <w:rsid w:val="6C0BCAA9"/>
    <w:rsid w:val="6DA1A879"/>
    <w:rsid w:val="6E1A8F0E"/>
    <w:rsid w:val="6E3C960C"/>
    <w:rsid w:val="6E4C8E36"/>
    <w:rsid w:val="6EC71B8A"/>
    <w:rsid w:val="6F5B98EF"/>
    <w:rsid w:val="703ADD59"/>
    <w:rsid w:val="70D3E428"/>
    <w:rsid w:val="7103B822"/>
    <w:rsid w:val="7117E438"/>
    <w:rsid w:val="718C402A"/>
    <w:rsid w:val="719C2F1E"/>
    <w:rsid w:val="71FBDBA0"/>
    <w:rsid w:val="71FC753E"/>
    <w:rsid w:val="72F43B29"/>
    <w:rsid w:val="73734FD6"/>
    <w:rsid w:val="73B6DA5A"/>
    <w:rsid w:val="75165D93"/>
    <w:rsid w:val="754CA84D"/>
    <w:rsid w:val="75E840B1"/>
    <w:rsid w:val="7693E220"/>
    <w:rsid w:val="76E068D2"/>
    <w:rsid w:val="7733FDE1"/>
    <w:rsid w:val="786367FF"/>
    <w:rsid w:val="7889592F"/>
    <w:rsid w:val="7962BB5F"/>
    <w:rsid w:val="79718063"/>
    <w:rsid w:val="798380C5"/>
    <w:rsid w:val="7988A065"/>
    <w:rsid w:val="7AF2DAF6"/>
    <w:rsid w:val="7AF63CE0"/>
    <w:rsid w:val="7BE0677E"/>
    <w:rsid w:val="7CE09916"/>
    <w:rsid w:val="7E23A477"/>
    <w:rsid w:val="7F3D6610"/>
    <w:rsid w:val="7FB35F0D"/>
    <w:rsid w:val="7FCB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53AA39"/>
  <w14:defaultImageDpi w14:val="330"/>
  <w15:docId w15:val="{9D444AAB-2BA7-4FD6-9128-58BC2997C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EDFCF9-0C72-4A21-9B8D-DBF073B52E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ALONSO GABRIEL GARCIA MUNOZ</lastModifiedBy>
  <revision>8</revision>
  <dcterms:created xsi:type="dcterms:W3CDTF">2025-09-10T23:41:00.0000000Z</dcterms:created>
  <dcterms:modified xsi:type="dcterms:W3CDTF">2025-09-30T00:44:15.8303255Z</dcterms:modified>
  <category/>
</coreProperties>
</file>