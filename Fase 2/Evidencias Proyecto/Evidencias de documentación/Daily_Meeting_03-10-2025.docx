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13D02" w:rsidRDefault="00230687" w14:paraId="2F47BDAA" wp14:textId="2B1C9567">
      <w:pPr>
        <w:pStyle w:val="Ttulo1"/>
      </w:pPr>
      <w:r w:rsidR="00230687">
        <w:rPr/>
        <w:t>Daily Meeting</w:t>
      </w:r>
      <w:bookmarkStart w:name="_GoBack" w:id="0"/>
      <w:bookmarkEnd w:id="0"/>
      <w:r w:rsidR="00AB6A75">
        <w:rPr/>
        <w:t xml:space="preserve"> </w:t>
      </w:r>
      <w:r w:rsidR="30628F71">
        <w:rPr/>
        <w:t>03</w:t>
      </w:r>
      <w:r w:rsidR="00AB6A75">
        <w:rPr/>
        <w:t xml:space="preserve"> </w:t>
      </w:r>
      <w:r w:rsidR="00AB6A75">
        <w:rPr/>
        <w:t xml:space="preserve">de </w:t>
      </w:r>
      <w:r w:rsidR="031F3DB8">
        <w:rPr/>
        <w:t>octubre</w:t>
      </w:r>
    </w:p>
    <w:p xmlns:wp14="http://schemas.microsoft.com/office/word/2010/wordml" w:rsidR="00D13D02" w:rsidRDefault="00AB6A75" w14:paraId="015B4457" wp14:textId="77777777">
      <w:pPr>
        <w:pStyle w:val="Ttulo2"/>
      </w:pPr>
      <w:r>
        <w:t>Reni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D13D02" w:rsidTr="6A71C6CE" w14:paraId="07AFF36A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06E12D74" wp14:textId="77777777">
            <w:r>
              <w:t>Pregunta / Sección</w:t>
            </w: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7D854840" wp14:textId="77777777">
            <w:r>
              <w:t>Respuesta</w:t>
            </w:r>
          </w:p>
        </w:tc>
      </w:tr>
      <w:tr xmlns:wp14="http://schemas.microsoft.com/office/word/2010/wordml" w:rsidR="00D13D02" w:rsidTr="6A71C6CE" w14:paraId="3A96564D" wp14:textId="77777777">
        <w:tc>
          <w:tcPr>
            <w:tcW w:w="4320" w:type="dxa"/>
            <w:tcMar/>
          </w:tcPr>
          <w:p w:rsidR="00D13D02" w:rsidRDefault="00230687" w14:paraId="52958BFA" wp14:textId="77777777">
            <w:r>
              <w:t>¿Qué se hizo?</w:t>
            </w:r>
          </w:p>
        </w:tc>
        <w:tc>
          <w:tcPr>
            <w:tcW w:w="4320" w:type="dxa"/>
            <w:tcMar/>
          </w:tcPr>
          <w:p w:rsidR="00D13D02" w:rsidP="1C2404D1" w:rsidRDefault="00AB6A75" w14:paraId="43C4B04D" wp14:textId="2DEC26D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A71C6CE" w:rsidR="751AC2F4">
              <w:rPr>
                <w:lang w:val="es-ES"/>
              </w:rPr>
              <w:t>Obtener información del proyecto y Completar Sprint 1 Review</w:t>
            </w:r>
          </w:p>
        </w:tc>
      </w:tr>
      <w:tr xmlns:wp14="http://schemas.microsoft.com/office/word/2010/wordml" w:rsidRPr="00AB6A75" w:rsidR="00D13D02" w:rsidTr="6A71C6CE" w14:paraId="191EA68D" wp14:textId="77777777">
        <w:trPr>
          <w:trHeight w:val="660"/>
        </w:trPr>
        <w:tc>
          <w:tcPr>
            <w:tcW w:w="4320" w:type="dxa"/>
            <w:tcMar/>
          </w:tcPr>
          <w:p w:rsidRPr="00546E63" w:rsidR="00D13D02" w:rsidRDefault="00230687" w14:paraId="3FC4FE7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D13D02" w:rsidP="23E75927" w:rsidRDefault="00AB6A75" w14:paraId="7EBFBAE9" wp14:textId="6F1D17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ES"/>
              </w:rPr>
            </w:pPr>
            <w:r w:rsidRPr="6A71C6CE" w:rsidR="19BF881F">
              <w:rPr>
                <w:lang w:val="es-ES"/>
              </w:rPr>
              <w:t>Finalizo formalmente el Sprint 1 con éxito</w:t>
            </w:r>
          </w:p>
        </w:tc>
      </w:tr>
      <w:tr xmlns:wp14="http://schemas.microsoft.com/office/word/2010/wordml" w:rsidRPr="00AB6A75" w:rsidR="00D13D02" w:rsidTr="6A71C6CE" w14:paraId="07D1932E" wp14:textId="77777777">
        <w:trPr>
          <w:trHeight w:val="395"/>
        </w:trPr>
        <w:tc>
          <w:tcPr>
            <w:tcW w:w="4320" w:type="dxa"/>
            <w:tcMar/>
          </w:tcPr>
          <w:p w:rsidRPr="00546E63" w:rsidR="00D13D02" w:rsidRDefault="00230687" w14:paraId="6EA3B211" wp14:textId="025153ED">
            <w:pPr>
              <w:rPr>
                <w:lang w:val="es-MX"/>
              </w:rPr>
            </w:pPr>
            <w:r w:rsidRPr="1DFD70CC" w:rsidR="7103B822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D13D02" w:rsidP="1C2404D1" w:rsidRDefault="00AB6A75" w14:paraId="6C216520" wp14:textId="74C612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6A71C6CE" w:rsidR="18E91ACF">
              <w:rPr>
                <w:lang w:val="es-MX"/>
              </w:rPr>
              <w:t xml:space="preserve">Completar </w:t>
            </w:r>
            <w:r w:rsidRPr="6A71C6CE" w:rsidR="18E91ACF">
              <w:rPr>
                <w:lang w:val="es-MX"/>
              </w:rPr>
              <w:t>Impediment</w:t>
            </w:r>
            <w:r w:rsidRPr="6A71C6CE" w:rsidR="18E91ACF">
              <w:rPr>
                <w:lang w:val="es-MX"/>
              </w:rPr>
              <w:t xml:space="preserve"> Log y Realizar Tarea Implementar voz guiada</w:t>
            </w:r>
          </w:p>
        </w:tc>
      </w:tr>
      <w:tr xmlns:wp14="http://schemas.microsoft.com/office/word/2010/wordml" w:rsidRPr="00AB6A75" w:rsidR="00546E63" w:rsidTr="6A71C6CE" w14:paraId="672A6659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0A37501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5DAB6C7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D13D02" w:rsidTr="6A71C6CE" w14:paraId="2C5DD3CA" wp14:textId="77777777">
        <w:tc>
          <w:tcPr>
            <w:tcW w:w="4320" w:type="dxa"/>
            <w:tcMar/>
          </w:tcPr>
          <w:p w:rsidR="00D13D02" w:rsidRDefault="00230687" w14:paraId="6C7F7CFB" wp14:textId="77777777">
            <w:r w:rsidRPr="00546E63">
              <w:rPr>
                <w:lang w:val="es-MX"/>
              </w:rPr>
              <w:t>Opiniones</w:t>
            </w:r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D13D02" w:rsidP="6A71C6CE" w:rsidRDefault="00AB6A75" w14:paraId="27035E43" wp14:textId="02B312DF">
            <w:pPr>
              <w:rPr>
                <w:i w:val="1"/>
                <w:iCs w:val="1"/>
              </w:rPr>
            </w:pPr>
            <w:r w:rsidRPr="6A71C6CE" w:rsidR="37A707B8">
              <w:rPr>
                <w:i w:val="1"/>
                <w:iCs w:val="1"/>
              </w:rPr>
              <w:t>“</w:t>
            </w:r>
            <w:r w:rsidRPr="6A71C6CE" w:rsidR="0B2C335B">
              <w:rPr>
                <w:i w:val="1"/>
                <w:iCs w:val="1"/>
              </w:rPr>
              <w:t>Avanzando como siempre</w:t>
            </w:r>
            <w:r w:rsidRPr="6A71C6CE" w:rsidR="37A707B8">
              <w:rPr>
                <w:i w:val="1"/>
                <w:iCs w:val="1"/>
              </w:rPr>
              <w:t>”</w:t>
            </w:r>
          </w:p>
        </w:tc>
      </w:tr>
      <w:tr xmlns:wp14="http://schemas.microsoft.com/office/word/2010/wordml" w:rsidR="00546E63" w:rsidTr="6A71C6CE" w14:paraId="02EB378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6A05A809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5A39BBE3" wp14:textId="7BFBDB70"/>
        </w:tc>
      </w:tr>
      <w:tr xmlns:wp14="http://schemas.microsoft.com/office/word/2010/wordml" w:rsidR="00D13D02" w:rsidTr="6A71C6CE" w14:paraId="5E80F5BE" wp14:textId="77777777">
        <w:tc>
          <w:tcPr>
            <w:tcW w:w="4320" w:type="dxa"/>
            <w:tcMar/>
          </w:tcPr>
          <w:p w:rsidR="00D13D02" w:rsidRDefault="00230687" w14:paraId="25E1B259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D13D02" w:rsidP="1C2404D1" w:rsidRDefault="00AB6A75" w14:paraId="605B6104" wp14:textId="78CF461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CEB8002">
              <w:rPr/>
              <w:t>Completar</w:t>
            </w:r>
            <w:r w:rsidR="3CEB8002">
              <w:rPr/>
              <w:t xml:space="preserve"> Impediment Log</w:t>
            </w:r>
          </w:p>
          <w:p w:rsidR="00D13D02" w:rsidP="1C2404D1" w:rsidRDefault="00AB6A75" w14:paraId="79F07E8B" wp14:textId="47F42B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6A5C070">
              <w:rPr/>
              <w:t>Investigar</w:t>
            </w:r>
            <w:r w:rsidR="56A5C070">
              <w:rPr/>
              <w:t xml:space="preserve"> Tarea Asignada</w:t>
            </w:r>
          </w:p>
        </w:tc>
      </w:tr>
    </w:tbl>
    <w:p xmlns:wp14="http://schemas.microsoft.com/office/word/2010/wordml" w:rsidR="00D13D02" w:rsidRDefault="00AB6A75" w14:paraId="040725CA" wp14:textId="11BF5C61">
      <w:pPr>
        <w:pStyle w:val="Ttulo2"/>
      </w:pPr>
      <w:r w:rsidR="00AB6A75">
        <w:rPr/>
        <w:t>Alonso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546E63" w:rsidTr="6A71C6CE" w14:paraId="6F0BCF0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3CDF15D6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1F05EFFA" wp14:textId="77777777">
            <w:r>
              <w:t>Respuesta</w:t>
            </w:r>
          </w:p>
        </w:tc>
      </w:tr>
      <w:tr xmlns:wp14="http://schemas.microsoft.com/office/word/2010/wordml" w:rsidRPr="00AB6A75" w:rsidR="00546E63" w:rsidTr="6A71C6CE" w14:paraId="11339230" wp14:textId="77777777">
        <w:tc>
          <w:tcPr>
            <w:tcW w:w="4320" w:type="dxa"/>
            <w:tcMar/>
          </w:tcPr>
          <w:p w:rsidR="00546E63" w:rsidP="00546E63" w:rsidRDefault="00546E63" w14:paraId="698E274B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320" w:type="dxa"/>
            <w:tcMar/>
          </w:tcPr>
          <w:p w:rsidRPr="00AB6A75" w:rsidR="00546E63" w:rsidP="47435E68" w:rsidRDefault="00AB6A75" w14:paraId="7DC35113" wp14:textId="029521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6A71C6CE" w:rsidR="3C4BD499">
              <w:rPr>
                <w:lang w:val="es-MX"/>
              </w:rPr>
              <w:t>Se Trabajo en el Programa en Unity</w:t>
            </w:r>
          </w:p>
        </w:tc>
      </w:tr>
      <w:tr xmlns:wp14="http://schemas.microsoft.com/office/word/2010/wordml" w:rsidRPr="00AB6A75" w:rsidR="00546E63" w:rsidTr="6A71C6CE" w14:paraId="0757CDE1" wp14:textId="77777777">
        <w:tc>
          <w:tcPr>
            <w:tcW w:w="4320" w:type="dxa"/>
            <w:tcMar/>
          </w:tcPr>
          <w:p w:rsidRPr="00546E63" w:rsidR="00546E63" w:rsidP="00546E63" w:rsidRDefault="00546E63" w14:paraId="66763E56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546E63" w:rsidP="6A71C6CE" w:rsidRDefault="00AB6A75" w14:paraId="7E80CCCA" wp14:textId="28D70FB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6A71C6CE" w:rsidR="22BFEF98">
              <w:rPr>
                <w:lang w:val="es-MX"/>
              </w:rPr>
              <w:t>Ubo Errores al atravesar de una escena a otra durante pruebas con l</w:t>
            </w:r>
            <w:r w:rsidRPr="6A71C6CE" w:rsidR="0918F6F7">
              <w:rPr>
                <w:lang w:val="es-MX"/>
              </w:rPr>
              <w:t>os lentes VR</w:t>
            </w:r>
            <w:r w:rsidRPr="6A71C6CE" w:rsidR="22BFEF98">
              <w:rPr>
                <w:lang w:val="es-MX"/>
              </w:rPr>
              <w:t xml:space="preserve"> meta </w:t>
            </w:r>
            <w:r w:rsidRPr="6A71C6CE" w:rsidR="22BFEF98">
              <w:rPr>
                <w:lang w:val="es-MX"/>
              </w:rPr>
              <w:t>quest</w:t>
            </w:r>
            <w:r w:rsidRPr="6A71C6CE" w:rsidR="22BFEF98">
              <w:rPr>
                <w:lang w:val="es-MX"/>
              </w:rPr>
              <w:t xml:space="preserve"> 3</w:t>
            </w:r>
          </w:p>
        </w:tc>
      </w:tr>
      <w:tr xmlns:wp14="http://schemas.microsoft.com/office/word/2010/wordml" w:rsidRPr="00AB6A75" w:rsidR="00546E63" w:rsidTr="6A71C6CE" w14:paraId="2931730F" wp14:textId="77777777">
        <w:trPr>
          <w:trHeight w:val="345"/>
        </w:trPr>
        <w:tc>
          <w:tcPr>
            <w:tcW w:w="4320" w:type="dxa"/>
            <w:tcMar/>
          </w:tcPr>
          <w:p w:rsidRPr="00546E63" w:rsidR="00546E63" w:rsidP="00546E63" w:rsidRDefault="00546E63" w14:paraId="12E7E6A0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546E63" w:rsidP="1DFD70CC" w:rsidRDefault="00AB6A75" w14:paraId="1E51162A" wp14:textId="4E846333">
            <w:pPr>
              <w:pStyle w:val="Normal"/>
              <w:rPr>
                <w:lang w:val="es-MX"/>
              </w:rPr>
            </w:pPr>
            <w:r w:rsidRPr="6A71C6CE" w:rsidR="6C084B77">
              <w:rPr>
                <w:lang w:val="es-MX"/>
              </w:rPr>
              <w:t xml:space="preserve">Arreglar los errores que se encontraron durante la prueba y avanzar con la </w:t>
            </w:r>
            <w:r w:rsidRPr="6A71C6CE" w:rsidR="75B43DD3">
              <w:rPr>
                <w:lang w:val="es-MX"/>
              </w:rPr>
              <w:t>construcción</w:t>
            </w:r>
            <w:r w:rsidRPr="6A71C6CE" w:rsidR="6C084B77">
              <w:rPr>
                <w:lang w:val="es-MX"/>
              </w:rPr>
              <w:t xml:space="preserve"> del Escenario “dormitorio”</w:t>
            </w:r>
          </w:p>
        </w:tc>
      </w:tr>
      <w:tr xmlns:wp14="http://schemas.microsoft.com/office/word/2010/wordml" w:rsidRPr="00AB6A75" w:rsidR="00546E63" w:rsidTr="6A71C6CE" w14:paraId="72A3D3E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D0B940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E27B00A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546E63" w:rsidTr="6A71C6CE" w14:paraId="3D78AE2B" wp14:textId="77777777">
        <w:tc>
          <w:tcPr>
            <w:tcW w:w="4320" w:type="dxa"/>
            <w:tcMar/>
          </w:tcPr>
          <w:p w:rsidR="00546E63" w:rsidP="00546E63" w:rsidRDefault="00546E63" w14:paraId="098CCF74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546E63" w:rsidP="6A71C6CE" w:rsidRDefault="00AB6A75" w14:paraId="5EB56C7C" wp14:textId="67BC4B5C">
            <w:pPr>
              <w:rPr>
                <w:i w:val="1"/>
                <w:iCs w:val="1"/>
              </w:rPr>
            </w:pPr>
            <w:r w:rsidRPr="6A71C6CE" w:rsidR="64F3F8AB">
              <w:rPr>
                <w:i w:val="1"/>
                <w:iCs w:val="1"/>
              </w:rPr>
              <w:t>“bien util la verdad”</w:t>
            </w:r>
          </w:p>
        </w:tc>
      </w:tr>
      <w:tr xmlns:wp14="http://schemas.microsoft.com/office/word/2010/wordml" w:rsidR="00546E63" w:rsidTr="6A71C6CE" w14:paraId="60061E4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4EAFD9C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B94D5A5" wp14:textId="77777777"/>
        </w:tc>
      </w:tr>
      <w:tr xmlns:wp14="http://schemas.microsoft.com/office/word/2010/wordml" w:rsidR="00546E63" w:rsidTr="6A71C6CE" w14:paraId="0203BDCC" wp14:textId="77777777">
        <w:tc>
          <w:tcPr>
            <w:tcW w:w="4320" w:type="dxa"/>
            <w:tcMar/>
          </w:tcPr>
          <w:p w:rsidR="00546E63" w:rsidP="00546E63" w:rsidRDefault="00546E63" w14:paraId="2F9D2958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AB6A75" w:rsidP="23E75927" w:rsidRDefault="00AB6A75" w14:paraId="3241BD9B" wp14:textId="08C156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988B45C">
              <w:rPr/>
              <w:t>Avance Escenario de Unity</w:t>
            </w:r>
          </w:p>
          <w:p w:rsidR="00AB6A75" w:rsidP="23E75927" w:rsidRDefault="00AB6A75" w14:paraId="6CA9FCE6" wp14:textId="73C34E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988B45C">
              <w:rPr/>
              <w:t>Correcci</w:t>
            </w:r>
            <w:r w:rsidR="33174C20">
              <w:rPr/>
              <w:t>ó</w:t>
            </w:r>
            <w:r w:rsidR="1988B45C">
              <w:rPr/>
              <w:t>n</w:t>
            </w:r>
            <w:r w:rsidR="1988B45C">
              <w:rPr/>
              <w:t xml:space="preserve"> de </w:t>
            </w:r>
            <w:r w:rsidR="1988B45C">
              <w:rPr/>
              <w:t>Errores</w:t>
            </w:r>
          </w:p>
        </w:tc>
      </w:tr>
    </w:tbl>
    <w:p xmlns:wp14="http://schemas.microsoft.com/office/word/2010/wordml" w:rsidR="00D13D02" w:rsidRDefault="00AB6A75" w14:paraId="684CA4EC" wp14:textId="77777777">
      <w:pPr>
        <w:pStyle w:val="Ttulo2"/>
      </w:pPr>
      <w:r>
        <w:t>Danitsa</w:t>
      </w:r>
    </w:p>
    <w:tbl>
      <w:tblPr>
        <w:tblStyle w:val="Tablaconcuadrcula"/>
        <w:tblW w:w="8640" w:type="dxa"/>
        <w:tblLook w:val="04A0" w:firstRow="1" w:lastRow="0" w:firstColumn="1" w:lastColumn="0" w:noHBand="0" w:noVBand="1"/>
      </w:tblPr>
      <w:tblGrid>
        <w:gridCol w:w="4505"/>
        <w:gridCol w:w="4135"/>
      </w:tblGrid>
      <w:tr xmlns:wp14="http://schemas.microsoft.com/office/word/2010/wordml" w:rsidR="00546E63" w:rsidTr="6A71C6CE" w14:paraId="02F14B8A" wp14:textId="77777777">
        <w:tc>
          <w:tcPr>
            <w:tcW w:w="4505" w:type="dxa"/>
            <w:shd w:val="clear" w:color="auto" w:fill="D9D9D9" w:themeFill="background1" w:themeFillShade="D9"/>
            <w:tcMar/>
          </w:tcPr>
          <w:p w:rsidR="00546E63" w:rsidP="00546E63" w:rsidRDefault="00546E63" w14:paraId="6D73ADDD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135" w:type="dxa"/>
            <w:shd w:val="clear" w:color="auto" w:fill="D9D9D9" w:themeFill="background1" w:themeFillShade="D9"/>
            <w:tcMar/>
          </w:tcPr>
          <w:p w:rsidR="00546E63" w:rsidP="00546E63" w:rsidRDefault="00546E63" w14:paraId="5307848F" wp14:textId="77777777">
            <w:r>
              <w:t>Respuesta</w:t>
            </w:r>
          </w:p>
        </w:tc>
      </w:tr>
      <w:tr xmlns:wp14="http://schemas.microsoft.com/office/word/2010/wordml" w:rsidRPr="00AB6A75" w:rsidR="00AB6A75" w:rsidTr="6A71C6CE" w14:paraId="5598C7A2" wp14:textId="77777777">
        <w:tc>
          <w:tcPr>
            <w:tcW w:w="4505" w:type="dxa"/>
            <w:tcMar/>
          </w:tcPr>
          <w:p w:rsidR="00AB6A75" w:rsidP="00AB6A75" w:rsidRDefault="00AB6A75" w14:paraId="17CC2D6D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135" w:type="dxa"/>
            <w:tcMar/>
          </w:tcPr>
          <w:p w:rsidRPr="00AB6A75" w:rsidR="00AB6A75" w:rsidP="47435E68" w:rsidRDefault="00AB6A75" w14:paraId="0744C76D" wp14:textId="7D48B6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6A71C6CE" w:rsidR="1DB976BE">
              <w:rPr>
                <w:lang w:val="es-MX"/>
              </w:rPr>
              <w:t xml:space="preserve">Actualizó </w:t>
            </w:r>
            <w:r w:rsidRPr="6A71C6CE" w:rsidR="1DB976BE">
              <w:rPr>
                <w:lang w:val="es-MX"/>
              </w:rPr>
              <w:t>Burndown</w:t>
            </w:r>
            <w:r w:rsidRPr="6A71C6CE" w:rsidR="1DB976BE">
              <w:rPr>
                <w:lang w:val="es-MX"/>
              </w:rPr>
              <w:t xml:space="preserve"> Chart, Sprint Backlog, Completó Retrospectiva y Entreg</w:t>
            </w:r>
            <w:r w:rsidRPr="6A71C6CE" w:rsidR="5B5659A4">
              <w:rPr>
                <w:lang w:val="es-MX"/>
              </w:rPr>
              <w:t>ó</w:t>
            </w:r>
            <w:r w:rsidRPr="6A71C6CE" w:rsidR="1DB976BE">
              <w:rPr>
                <w:lang w:val="es-MX"/>
              </w:rPr>
              <w:t xml:space="preserve"> </w:t>
            </w:r>
            <w:r w:rsidRPr="6A71C6CE" w:rsidR="5D85C964">
              <w:rPr>
                <w:lang w:val="es-MX"/>
              </w:rPr>
              <w:t>recurso musical</w:t>
            </w:r>
          </w:p>
        </w:tc>
      </w:tr>
      <w:tr xmlns:wp14="http://schemas.microsoft.com/office/word/2010/wordml" w:rsidRPr="00AB6A75" w:rsidR="00AB6A75" w:rsidTr="6A71C6CE" w14:paraId="51F7AFAE" wp14:textId="77777777">
        <w:trPr>
          <w:trHeight w:val="539"/>
        </w:trPr>
        <w:tc>
          <w:tcPr>
            <w:tcW w:w="4505" w:type="dxa"/>
            <w:tcMar/>
          </w:tcPr>
          <w:p w:rsidRPr="00546E63" w:rsidR="00AB6A75" w:rsidP="00AB6A75" w:rsidRDefault="00AB6A75" w14:paraId="3D65D6F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135" w:type="dxa"/>
            <w:tcMar/>
          </w:tcPr>
          <w:p w:rsidRPr="00546E63" w:rsidR="00AB6A75" w:rsidP="47435E68" w:rsidRDefault="00AB6A75" w14:paraId="0991F781" wp14:textId="10CB670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6A71C6CE" w:rsidR="275BB96D">
              <w:rPr>
                <w:lang w:val="es-MX"/>
              </w:rPr>
              <w:t>Actualización de documentación al día y Organización de planificación definida</w:t>
            </w:r>
          </w:p>
        </w:tc>
      </w:tr>
      <w:tr xmlns:wp14="http://schemas.microsoft.com/office/word/2010/wordml" w:rsidRPr="00AB6A75" w:rsidR="00AB6A75" w:rsidTr="6A71C6CE" w14:paraId="43BF10AD" wp14:textId="77777777">
        <w:tc>
          <w:tcPr>
            <w:tcW w:w="4505" w:type="dxa"/>
            <w:tcMar/>
          </w:tcPr>
          <w:p w:rsidRPr="00546E63" w:rsidR="00AB6A75" w:rsidP="00AB6A75" w:rsidRDefault="00AB6A75" w14:paraId="7366BB81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135" w:type="dxa"/>
            <w:tcMar/>
          </w:tcPr>
          <w:p w:rsidRPr="00546E63" w:rsidR="00AB6A75" w:rsidP="00AB6A75" w:rsidRDefault="00AB6A75" w14:paraId="76C2CCD0" wp14:textId="72127D02">
            <w:pPr>
              <w:rPr>
                <w:lang w:val="es-MX"/>
              </w:rPr>
            </w:pPr>
            <w:r w:rsidRPr="6A71C6CE" w:rsidR="4027735E">
              <w:rPr>
                <w:lang w:val="es-MX"/>
              </w:rPr>
              <w:t xml:space="preserve">Realizar </w:t>
            </w:r>
            <w:r w:rsidRPr="6A71C6CE" w:rsidR="57346485">
              <w:rPr>
                <w:lang w:val="es-MX"/>
              </w:rPr>
              <w:t>desarrollo de</w:t>
            </w:r>
            <w:r w:rsidRPr="6A71C6CE" w:rsidR="4027735E">
              <w:rPr>
                <w:lang w:val="es-MX"/>
              </w:rPr>
              <w:t xml:space="preserve"> terapias</w:t>
            </w:r>
            <w:r w:rsidRPr="6A71C6CE" w:rsidR="7DB7F6EF">
              <w:rPr>
                <w:lang w:val="es-MX"/>
              </w:rPr>
              <w:t xml:space="preserve"> e implementación en Unity</w:t>
            </w:r>
          </w:p>
        </w:tc>
      </w:tr>
      <w:tr xmlns:wp14="http://schemas.microsoft.com/office/word/2010/wordml" w:rsidRPr="00AB6A75" w:rsidR="00AB6A75" w:rsidTr="6A71C6CE" w14:paraId="3656B9AB" wp14:textId="77777777">
        <w:trPr>
          <w:trHeight w:val="300"/>
        </w:trPr>
        <w:tc>
          <w:tcPr>
            <w:tcW w:w="4505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45FB0818" wp14:textId="77777777">
            <w:pPr>
              <w:rPr>
                <w:lang w:val="es-MX"/>
              </w:rPr>
            </w:pPr>
          </w:p>
        </w:tc>
        <w:tc>
          <w:tcPr>
            <w:tcW w:w="4135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049F31C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AB6A75" w:rsidTr="6A71C6CE" w14:paraId="282EBC24" wp14:textId="77777777">
        <w:tc>
          <w:tcPr>
            <w:tcW w:w="4505" w:type="dxa"/>
            <w:tcMar/>
          </w:tcPr>
          <w:p w:rsidR="00AB6A75" w:rsidP="00AB6A75" w:rsidRDefault="00AB6A75" w14:paraId="6ABEC112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135" w:type="dxa"/>
            <w:tcMar/>
          </w:tcPr>
          <w:p w:rsidR="00AB6A75" w:rsidP="6A71C6CE" w:rsidRDefault="00AB6A75" w14:paraId="1EEAD7E4" wp14:textId="6713FFBC">
            <w:pPr>
              <w:rPr>
                <w:i w:val="1"/>
                <w:iCs w:val="1"/>
              </w:rPr>
            </w:pPr>
            <w:r w:rsidRPr="6A71C6CE" w:rsidR="43A5329A">
              <w:rPr>
                <w:i w:val="1"/>
                <w:iCs w:val="1"/>
              </w:rPr>
              <w:t xml:space="preserve">“Vamos </w:t>
            </w:r>
            <w:r w:rsidRPr="6A71C6CE" w:rsidR="43A5329A">
              <w:rPr>
                <w:i w:val="1"/>
                <w:iCs w:val="1"/>
              </w:rPr>
              <w:t>como</w:t>
            </w:r>
            <w:r w:rsidRPr="6A71C6CE" w:rsidR="43A5329A">
              <w:rPr>
                <w:i w:val="1"/>
                <w:iCs w:val="1"/>
              </w:rPr>
              <w:t xml:space="preserve"> </w:t>
            </w:r>
            <w:r w:rsidRPr="6A71C6CE" w:rsidR="43A5329A">
              <w:rPr>
                <w:i w:val="1"/>
                <w:iCs w:val="1"/>
              </w:rPr>
              <w:t>avión</w:t>
            </w:r>
            <w:r w:rsidRPr="6A71C6CE" w:rsidR="58C1835E">
              <w:rPr>
                <w:i w:val="1"/>
                <w:iCs w:val="1"/>
              </w:rPr>
              <w:t xml:space="preserve"> en subida</w:t>
            </w:r>
            <w:r w:rsidRPr="6A71C6CE" w:rsidR="43A5329A">
              <w:rPr>
                <w:i w:val="1"/>
                <w:iCs w:val="1"/>
              </w:rPr>
              <w:t>”</w:t>
            </w:r>
          </w:p>
        </w:tc>
      </w:tr>
      <w:tr xmlns:wp14="http://schemas.microsoft.com/office/word/2010/wordml" w:rsidR="00AB6A75" w:rsidTr="6A71C6CE" w14:paraId="53128261" wp14:textId="77777777">
        <w:tc>
          <w:tcPr>
            <w:tcW w:w="4505" w:type="dxa"/>
            <w:shd w:val="clear" w:color="auto" w:fill="D9D9D9" w:themeFill="background1" w:themeFillShade="D9"/>
            <w:tcMar/>
          </w:tcPr>
          <w:p w:rsidR="00AB6A75" w:rsidP="00AB6A75" w:rsidRDefault="00AB6A75" w14:paraId="62486C05" wp14:textId="77777777"/>
        </w:tc>
        <w:tc>
          <w:tcPr>
            <w:tcW w:w="4135" w:type="dxa"/>
            <w:shd w:val="clear" w:color="auto" w:fill="D9D9D9" w:themeFill="background1" w:themeFillShade="D9"/>
            <w:tcMar/>
          </w:tcPr>
          <w:p w:rsidR="00AB6A75" w:rsidP="00AB6A75" w:rsidRDefault="00AB6A75" w14:paraId="4101652C" wp14:textId="7226DB39"/>
        </w:tc>
      </w:tr>
      <w:tr xmlns:wp14="http://schemas.microsoft.com/office/word/2010/wordml" w:rsidR="00AB6A75" w:rsidTr="6A71C6CE" w14:paraId="7F509E54" wp14:textId="77777777">
        <w:trPr>
          <w:trHeight w:val="555"/>
        </w:trPr>
        <w:tc>
          <w:tcPr>
            <w:tcW w:w="4505" w:type="dxa"/>
            <w:tcMar/>
          </w:tcPr>
          <w:p w:rsidR="00AB6A75" w:rsidP="00AB6A75" w:rsidRDefault="00AB6A75" w14:paraId="570C7E3E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135" w:type="dxa"/>
            <w:tcMar/>
          </w:tcPr>
          <w:p w:rsidR="00AB6A75" w:rsidP="00AB6A75" w:rsidRDefault="00AB6A75" w14:paraId="0597760B" wp14:textId="709D43F8">
            <w:r w:rsidR="0FEA16B8">
              <w:rPr/>
              <w:t xml:space="preserve">Desarrollar Implementación de </w:t>
            </w:r>
            <w:r w:rsidR="0FEA16B8">
              <w:rPr/>
              <w:t>Terapias</w:t>
            </w:r>
            <w:r w:rsidR="0FEA16B8">
              <w:rPr/>
              <w:t xml:space="preserve"> </w:t>
            </w:r>
            <w:r w:rsidR="0FEA16B8">
              <w:rPr/>
              <w:t>en</w:t>
            </w:r>
            <w:r w:rsidR="0FEA16B8">
              <w:rPr/>
              <w:t xml:space="preserve"> Unity</w:t>
            </w:r>
          </w:p>
        </w:tc>
      </w:tr>
    </w:tbl>
    <w:p xmlns:wp14="http://schemas.microsoft.com/office/word/2010/wordml" w:rsidR="00D13D02" w:rsidRDefault="00D13D02" w14:paraId="4B99056E" wp14:textId="77777777"/>
    <w:sectPr w:rsidR="00D13D02" w:rsidSect="00034616">
      <w:pgSz w:w="12240" w:h="15840" w:orient="portrait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C0AF"/>
    <w:rsid w:val="00230687"/>
    <w:rsid w:val="0029639D"/>
    <w:rsid w:val="002D4521"/>
    <w:rsid w:val="00326F90"/>
    <w:rsid w:val="00546E63"/>
    <w:rsid w:val="006DD0CF"/>
    <w:rsid w:val="0092CEE3"/>
    <w:rsid w:val="00AA1D8D"/>
    <w:rsid w:val="00AB6A75"/>
    <w:rsid w:val="00B47730"/>
    <w:rsid w:val="00CB0664"/>
    <w:rsid w:val="00D13D02"/>
    <w:rsid w:val="00FC693F"/>
    <w:rsid w:val="0195413A"/>
    <w:rsid w:val="031F3DB8"/>
    <w:rsid w:val="04600DD5"/>
    <w:rsid w:val="04A93AE9"/>
    <w:rsid w:val="04C2F06F"/>
    <w:rsid w:val="04DE7F00"/>
    <w:rsid w:val="05C7BA26"/>
    <w:rsid w:val="07397400"/>
    <w:rsid w:val="08BA74EB"/>
    <w:rsid w:val="08C050EA"/>
    <w:rsid w:val="0918F6F7"/>
    <w:rsid w:val="0929F0A9"/>
    <w:rsid w:val="09D82CFE"/>
    <w:rsid w:val="09EB2AA3"/>
    <w:rsid w:val="0B2C335B"/>
    <w:rsid w:val="0B2EE837"/>
    <w:rsid w:val="0C6AE0F1"/>
    <w:rsid w:val="0D8A705F"/>
    <w:rsid w:val="0E537D9F"/>
    <w:rsid w:val="0F5D5160"/>
    <w:rsid w:val="0F9339FB"/>
    <w:rsid w:val="0FEA16B8"/>
    <w:rsid w:val="100C9D62"/>
    <w:rsid w:val="10284D8A"/>
    <w:rsid w:val="11AF4F93"/>
    <w:rsid w:val="12905FC4"/>
    <w:rsid w:val="12CF33E3"/>
    <w:rsid w:val="1346AAF8"/>
    <w:rsid w:val="13A6150E"/>
    <w:rsid w:val="1521E65B"/>
    <w:rsid w:val="1646A545"/>
    <w:rsid w:val="176FBF07"/>
    <w:rsid w:val="18D14831"/>
    <w:rsid w:val="18E91ACF"/>
    <w:rsid w:val="1988B45C"/>
    <w:rsid w:val="199702DF"/>
    <w:rsid w:val="19BF881F"/>
    <w:rsid w:val="19D148A2"/>
    <w:rsid w:val="1A2D067E"/>
    <w:rsid w:val="1AEA81ED"/>
    <w:rsid w:val="1BF803AF"/>
    <w:rsid w:val="1C2404D1"/>
    <w:rsid w:val="1CC604D0"/>
    <w:rsid w:val="1CE8982B"/>
    <w:rsid w:val="1D3C9B7A"/>
    <w:rsid w:val="1D9490BE"/>
    <w:rsid w:val="1DB976BE"/>
    <w:rsid w:val="1DFD70CC"/>
    <w:rsid w:val="1F2B8584"/>
    <w:rsid w:val="1F448252"/>
    <w:rsid w:val="1F80BFD7"/>
    <w:rsid w:val="1F8398E3"/>
    <w:rsid w:val="1F94FCEB"/>
    <w:rsid w:val="1FC39E95"/>
    <w:rsid w:val="206724F0"/>
    <w:rsid w:val="209CF96F"/>
    <w:rsid w:val="21D48319"/>
    <w:rsid w:val="21DE2B06"/>
    <w:rsid w:val="221A97A2"/>
    <w:rsid w:val="22BFEF98"/>
    <w:rsid w:val="23E75927"/>
    <w:rsid w:val="23FDD1DB"/>
    <w:rsid w:val="24C2B80A"/>
    <w:rsid w:val="250C7BE3"/>
    <w:rsid w:val="2590839E"/>
    <w:rsid w:val="259B57AB"/>
    <w:rsid w:val="26B94ADF"/>
    <w:rsid w:val="275BB96D"/>
    <w:rsid w:val="277445DF"/>
    <w:rsid w:val="27DBE083"/>
    <w:rsid w:val="28785075"/>
    <w:rsid w:val="28A3C2F2"/>
    <w:rsid w:val="291AFA3D"/>
    <w:rsid w:val="2936B6B5"/>
    <w:rsid w:val="29FA1DA3"/>
    <w:rsid w:val="29FB882C"/>
    <w:rsid w:val="2A8770DC"/>
    <w:rsid w:val="2C6C40A4"/>
    <w:rsid w:val="2E145BF2"/>
    <w:rsid w:val="2EA8440A"/>
    <w:rsid w:val="2EB81004"/>
    <w:rsid w:val="2EFFD544"/>
    <w:rsid w:val="2F1E3C9C"/>
    <w:rsid w:val="2F3BD63D"/>
    <w:rsid w:val="2FB13D10"/>
    <w:rsid w:val="2FBEB88A"/>
    <w:rsid w:val="3044325C"/>
    <w:rsid w:val="30540236"/>
    <w:rsid w:val="30628F71"/>
    <w:rsid w:val="3188D4C0"/>
    <w:rsid w:val="319C1066"/>
    <w:rsid w:val="33174C20"/>
    <w:rsid w:val="331A0306"/>
    <w:rsid w:val="33936371"/>
    <w:rsid w:val="3526DD6C"/>
    <w:rsid w:val="358C35A4"/>
    <w:rsid w:val="35AB2D12"/>
    <w:rsid w:val="35D8C4E8"/>
    <w:rsid w:val="368EC19D"/>
    <w:rsid w:val="375BCBFE"/>
    <w:rsid w:val="37A707B8"/>
    <w:rsid w:val="38706AE5"/>
    <w:rsid w:val="3873F417"/>
    <w:rsid w:val="39910295"/>
    <w:rsid w:val="3A480BC2"/>
    <w:rsid w:val="3AB34444"/>
    <w:rsid w:val="3C4BD499"/>
    <w:rsid w:val="3CEB8002"/>
    <w:rsid w:val="3E272D80"/>
    <w:rsid w:val="3E8020C5"/>
    <w:rsid w:val="3EB9257C"/>
    <w:rsid w:val="3EDB8EBC"/>
    <w:rsid w:val="3EE7AE1C"/>
    <w:rsid w:val="3F51188A"/>
    <w:rsid w:val="4027735E"/>
    <w:rsid w:val="40DFDF8C"/>
    <w:rsid w:val="41F9542E"/>
    <w:rsid w:val="433D648D"/>
    <w:rsid w:val="43A5329A"/>
    <w:rsid w:val="44438D01"/>
    <w:rsid w:val="44AB1CAA"/>
    <w:rsid w:val="4605FAB5"/>
    <w:rsid w:val="46BAEEF4"/>
    <w:rsid w:val="47435E68"/>
    <w:rsid w:val="4745BF41"/>
    <w:rsid w:val="47C3F49C"/>
    <w:rsid w:val="487CA830"/>
    <w:rsid w:val="488D2A71"/>
    <w:rsid w:val="489D51C5"/>
    <w:rsid w:val="48CF3FC9"/>
    <w:rsid w:val="49B1D695"/>
    <w:rsid w:val="4A2D106D"/>
    <w:rsid w:val="4A886B0E"/>
    <w:rsid w:val="4B1D0D5C"/>
    <w:rsid w:val="4CBB538D"/>
    <w:rsid w:val="4D2907D5"/>
    <w:rsid w:val="4D4FE28E"/>
    <w:rsid w:val="4E3BF0DF"/>
    <w:rsid w:val="4E4D97B2"/>
    <w:rsid w:val="4E51EB93"/>
    <w:rsid w:val="4E6ED658"/>
    <w:rsid w:val="4F31A00E"/>
    <w:rsid w:val="4F48DC29"/>
    <w:rsid w:val="4FE6B251"/>
    <w:rsid w:val="50783EDC"/>
    <w:rsid w:val="51ED9E82"/>
    <w:rsid w:val="520BEEAD"/>
    <w:rsid w:val="5232E48B"/>
    <w:rsid w:val="5239CBB5"/>
    <w:rsid w:val="53BFE146"/>
    <w:rsid w:val="5473EE8E"/>
    <w:rsid w:val="555B5376"/>
    <w:rsid w:val="558C6655"/>
    <w:rsid w:val="56A5C070"/>
    <w:rsid w:val="57346485"/>
    <w:rsid w:val="575A42DA"/>
    <w:rsid w:val="5772304A"/>
    <w:rsid w:val="57740E40"/>
    <w:rsid w:val="58C1835E"/>
    <w:rsid w:val="593C237A"/>
    <w:rsid w:val="599820DE"/>
    <w:rsid w:val="5A4B3BD1"/>
    <w:rsid w:val="5A976A15"/>
    <w:rsid w:val="5AA0BB7B"/>
    <w:rsid w:val="5ACB0230"/>
    <w:rsid w:val="5B5659A4"/>
    <w:rsid w:val="5C9F6B89"/>
    <w:rsid w:val="5CCB41F5"/>
    <w:rsid w:val="5CE37BB3"/>
    <w:rsid w:val="5D6BDD9B"/>
    <w:rsid w:val="5D85C964"/>
    <w:rsid w:val="5E55DEB0"/>
    <w:rsid w:val="5EA79B5B"/>
    <w:rsid w:val="604FE777"/>
    <w:rsid w:val="611DB5AD"/>
    <w:rsid w:val="640220B6"/>
    <w:rsid w:val="642EE3EB"/>
    <w:rsid w:val="6457FBED"/>
    <w:rsid w:val="64F3F8AB"/>
    <w:rsid w:val="65ABA449"/>
    <w:rsid w:val="65ADA862"/>
    <w:rsid w:val="662A21FE"/>
    <w:rsid w:val="66AA1913"/>
    <w:rsid w:val="675ED60F"/>
    <w:rsid w:val="6820D2E7"/>
    <w:rsid w:val="68874ED7"/>
    <w:rsid w:val="68E95EAA"/>
    <w:rsid w:val="69229272"/>
    <w:rsid w:val="69440DB2"/>
    <w:rsid w:val="6A6651B1"/>
    <w:rsid w:val="6A71C6CE"/>
    <w:rsid w:val="6BFA7B44"/>
    <w:rsid w:val="6C084B77"/>
    <w:rsid w:val="6C0BCAA9"/>
    <w:rsid w:val="6DA1A879"/>
    <w:rsid w:val="6E1A8F0E"/>
    <w:rsid w:val="6E3C960C"/>
    <w:rsid w:val="6E4C8E36"/>
    <w:rsid w:val="6EC71B8A"/>
    <w:rsid w:val="6F5B98EF"/>
    <w:rsid w:val="703ADD59"/>
    <w:rsid w:val="70D3E428"/>
    <w:rsid w:val="7103B822"/>
    <w:rsid w:val="7117E438"/>
    <w:rsid w:val="718C402A"/>
    <w:rsid w:val="719C2F1E"/>
    <w:rsid w:val="71FBDBA0"/>
    <w:rsid w:val="71FC753E"/>
    <w:rsid w:val="72F43B29"/>
    <w:rsid w:val="73734FD6"/>
    <w:rsid w:val="73B6DA5A"/>
    <w:rsid w:val="75165D93"/>
    <w:rsid w:val="751AC2F4"/>
    <w:rsid w:val="754CA84D"/>
    <w:rsid w:val="75B43DD3"/>
    <w:rsid w:val="75E840B1"/>
    <w:rsid w:val="7693E220"/>
    <w:rsid w:val="76E068D2"/>
    <w:rsid w:val="7733FDE1"/>
    <w:rsid w:val="786367FF"/>
    <w:rsid w:val="7889592F"/>
    <w:rsid w:val="7962BB5F"/>
    <w:rsid w:val="79718063"/>
    <w:rsid w:val="798380C5"/>
    <w:rsid w:val="7988A065"/>
    <w:rsid w:val="7AF2DAF6"/>
    <w:rsid w:val="7AF63CE0"/>
    <w:rsid w:val="7BE0677E"/>
    <w:rsid w:val="7CE09916"/>
    <w:rsid w:val="7CE3354D"/>
    <w:rsid w:val="7DB7F6EF"/>
    <w:rsid w:val="7E23A477"/>
    <w:rsid w:val="7F3D6610"/>
    <w:rsid w:val="7FB35F0D"/>
    <w:rsid w:val="7FC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3AA39"/>
  <w14:defaultImageDpi w14:val="330"/>
  <w15:docId w15:val="{9D444AAB-2BA7-4FD6-9128-58BC2997CA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DFCF9-0C72-4A21-9B8D-DBF073B52E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ALONSO GABRIEL GARCIA MUNOZ</lastModifiedBy>
  <revision>9</revision>
  <dcterms:created xsi:type="dcterms:W3CDTF">2025-09-10T23:41:00.0000000Z</dcterms:created>
  <dcterms:modified xsi:type="dcterms:W3CDTF">2025-10-04T00:51:30.8683380Z</dcterms:modified>
  <category/>
</coreProperties>
</file>