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105A3E1E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</w:t>
      </w:r>
      <w:r w:rsidR="1D0578AC">
        <w:rPr/>
        <w:t>12</w:t>
      </w:r>
      <w:r w:rsidR="00AB6A75">
        <w:rPr/>
        <w:t xml:space="preserve"> </w:t>
      </w:r>
      <w:r w:rsidR="00AB6A75">
        <w:rPr/>
        <w:t xml:space="preserve">de </w:t>
      </w:r>
      <w:r w:rsidR="031F3DB8">
        <w:rPr/>
        <w:t>octubre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3FDEC292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3FDEC292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3FDEC292" w:rsidRDefault="00AB6A75" w14:paraId="43C4B04D" wp14:textId="0A322F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DEC292" w:rsidR="334A954C">
              <w:rPr>
                <w:lang w:val="es-ES"/>
              </w:rPr>
              <w:t>Se avanzaron las planillas pendientes</w:t>
            </w:r>
          </w:p>
        </w:tc>
      </w:tr>
      <w:tr xmlns:wp14="http://schemas.microsoft.com/office/word/2010/wordml" w:rsidRPr="00AB6A75" w:rsidR="00D13D02" w:rsidTr="3FDEC292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3FDEC292" w:rsidRDefault="00AB6A75" w14:paraId="7EBFBAE9" wp14:textId="649941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ES"/>
              </w:rPr>
            </w:pPr>
            <w:r w:rsidRPr="3FDEC292" w:rsidR="59D76E28">
              <w:rPr>
                <w:lang w:val="es-ES"/>
              </w:rPr>
              <w:t xml:space="preserve">Se </w:t>
            </w:r>
            <w:r w:rsidRPr="3FDEC292" w:rsidR="19372A28">
              <w:rPr>
                <w:lang w:val="es-ES"/>
              </w:rPr>
              <w:t>terminaron las plantillas</w:t>
            </w:r>
          </w:p>
        </w:tc>
      </w:tr>
      <w:tr xmlns:wp14="http://schemas.microsoft.com/office/word/2010/wordml" w:rsidRPr="00AB6A75" w:rsidR="00D13D02" w:rsidTr="3FDEC292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025153ED">
            <w:pPr>
              <w:rPr>
                <w:lang w:val="es-MX"/>
              </w:rPr>
            </w:pPr>
            <w:r w:rsidRPr="1DFD70CC" w:rsidR="7103B822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D13D02" w:rsidP="3FDEC292" w:rsidRDefault="00AB6A75" w14:paraId="6C216520" wp14:textId="6C09C3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DEC292" w:rsidR="4FEE9C0E">
              <w:rPr>
                <w:lang w:val="es-MX"/>
              </w:rPr>
              <w:t>Realizar un modelo de base de datos</w:t>
            </w:r>
          </w:p>
        </w:tc>
      </w:tr>
      <w:tr xmlns:wp14="http://schemas.microsoft.com/office/word/2010/wordml" w:rsidRPr="00AB6A75" w:rsidR="00546E63" w:rsidTr="3FDEC292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3FDEC292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3FDEC292" w:rsidRDefault="00AB6A75" w14:paraId="27035E43" wp14:textId="601B7A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3FDEC292" w:rsidR="4E0C6FBC">
              <w:rPr>
                <w:i w:val="1"/>
                <w:iCs w:val="1"/>
              </w:rPr>
              <w:t>“</w:t>
            </w:r>
            <w:r w:rsidRPr="3FDEC292" w:rsidR="3BEA1207">
              <w:rPr>
                <w:i w:val="1"/>
                <w:iCs w:val="1"/>
              </w:rPr>
              <w:t>Todo bien”</w:t>
            </w:r>
          </w:p>
        </w:tc>
      </w:tr>
      <w:tr xmlns:wp14="http://schemas.microsoft.com/office/word/2010/wordml" w:rsidR="00546E63" w:rsidTr="3FDEC292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BFBDB70"/>
        </w:tc>
      </w:tr>
      <w:tr xmlns:wp14="http://schemas.microsoft.com/office/word/2010/wordml" w:rsidR="00D13D02" w:rsidTr="3FDEC292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3FDEC292" w:rsidRDefault="00AB6A75" w14:paraId="79F07E8B" wp14:textId="795568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75BF661">
              <w:rPr/>
              <w:t>Corrección</w:t>
            </w:r>
            <w:r w:rsidR="275BF661">
              <w:rPr/>
              <w:t xml:space="preserve"> de </w:t>
            </w:r>
            <w:r w:rsidR="275BF661">
              <w:rPr/>
              <w:t>plantillas</w:t>
            </w:r>
            <w:r w:rsidR="275BF661">
              <w:rPr/>
              <w:t xml:space="preserve"> y </w:t>
            </w:r>
            <w:r w:rsidR="275BF661">
              <w:rPr/>
              <w:t>avance</w:t>
            </w:r>
            <w:r w:rsidR="275BF661">
              <w:rPr/>
              <w:t xml:space="preserve"> de modelo de base de datos</w:t>
            </w:r>
          </w:p>
        </w:tc>
      </w:tr>
    </w:tbl>
    <w:p xmlns:wp14="http://schemas.microsoft.com/office/word/2010/wordml" w:rsidR="00D13D02" w:rsidRDefault="00AB6A75" w14:paraId="040725CA" wp14:textId="11BF5C61">
      <w:pPr>
        <w:pStyle w:val="Ttulo2"/>
      </w:pPr>
      <w:r w:rsidR="00AB6A75">
        <w:rPr/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3FDEC292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3FDEC292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3FDEC292" w:rsidRDefault="00AB6A75" w14:paraId="7DC35113" wp14:textId="672C96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3FDEC292" w:rsidR="79F8BC18">
              <w:rPr>
                <w:lang w:val="es-MX"/>
              </w:rPr>
              <w:t xml:space="preserve">Se Avanzo en </w:t>
            </w:r>
            <w:r w:rsidRPr="3FDEC292" w:rsidR="79F8BC18">
              <w:rPr>
                <w:lang w:val="es-MX"/>
              </w:rPr>
              <w:t>unity</w:t>
            </w:r>
          </w:p>
        </w:tc>
      </w:tr>
      <w:tr xmlns:wp14="http://schemas.microsoft.com/office/word/2010/wordml" w:rsidRPr="00AB6A75" w:rsidR="00546E63" w:rsidTr="3FDEC292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3FDEC292" w:rsidRDefault="00AB6A75" w14:paraId="7E80CCCA" wp14:textId="2558FD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3FDEC292" w:rsidR="6A5F76B8">
              <w:rPr>
                <w:lang w:val="es-MX"/>
              </w:rPr>
              <w:t xml:space="preserve">Se </w:t>
            </w:r>
            <w:r w:rsidRPr="3FDEC292" w:rsidR="6A5F76B8">
              <w:rPr>
                <w:lang w:val="es-MX"/>
              </w:rPr>
              <w:t>añadio</w:t>
            </w:r>
            <w:r w:rsidRPr="3FDEC292" w:rsidR="6A5F76B8">
              <w:rPr>
                <w:lang w:val="es-MX"/>
              </w:rPr>
              <w:t xml:space="preserve"> terapia de </w:t>
            </w:r>
            <w:r w:rsidRPr="3FDEC292" w:rsidR="6A5F76B8">
              <w:rPr>
                <w:lang w:val="es-MX"/>
              </w:rPr>
              <w:t>respiracion</w:t>
            </w:r>
            <w:r w:rsidRPr="3FDEC292" w:rsidR="3AEEEE68">
              <w:rPr>
                <w:lang w:val="es-MX"/>
              </w:rPr>
              <w:t>, en espera para probarlo</w:t>
            </w:r>
          </w:p>
        </w:tc>
      </w:tr>
      <w:tr xmlns:wp14="http://schemas.microsoft.com/office/word/2010/wordml" w:rsidRPr="00AB6A75" w:rsidR="00546E63" w:rsidTr="3FDEC292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3FDEC292" w:rsidRDefault="00AB6A75" w14:paraId="1E51162A" wp14:textId="347A52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3FDEC292" w:rsidR="775B164F">
              <w:rPr>
                <w:lang w:val="es-MX"/>
              </w:rPr>
              <w:t xml:space="preserve">Seguir avanzando y </w:t>
            </w:r>
            <w:r w:rsidRPr="3FDEC292" w:rsidR="7E5D05F2">
              <w:rPr>
                <w:lang w:val="es-MX"/>
              </w:rPr>
              <w:t>ajustando codigo</w:t>
            </w:r>
          </w:p>
        </w:tc>
      </w:tr>
      <w:tr xmlns:wp14="http://schemas.microsoft.com/office/word/2010/wordml" w:rsidRPr="00AB6A75" w:rsidR="00546E63" w:rsidTr="3FDEC292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3FDEC292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3FDEC292" w:rsidRDefault="00AB6A75" w14:paraId="5EB56C7C" wp14:textId="193C27E8">
            <w:pPr>
              <w:rPr>
                <w:i w:val="1"/>
                <w:iCs w:val="1"/>
              </w:rPr>
            </w:pPr>
            <w:r w:rsidRPr="3FDEC292" w:rsidR="672BDC27">
              <w:rPr>
                <w:i w:val="1"/>
                <w:iCs w:val="1"/>
              </w:rPr>
              <w:t>“</w:t>
            </w:r>
            <w:r w:rsidRPr="3FDEC292" w:rsidR="33F531AF">
              <w:rPr>
                <w:i w:val="1"/>
                <w:iCs w:val="1"/>
              </w:rPr>
              <w:t>ah</w:t>
            </w:r>
            <w:r w:rsidRPr="3FDEC292" w:rsidR="33F531AF">
              <w:rPr>
                <w:i w:val="1"/>
                <w:iCs w:val="1"/>
              </w:rPr>
              <w:t>....</w:t>
            </w:r>
            <w:r w:rsidRPr="3FDEC292" w:rsidR="672BDC27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3FDEC292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3FDEC292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23E75927" w:rsidRDefault="00AB6A75" w14:paraId="3241BD9B" wp14:textId="08C156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88B45C">
              <w:rPr/>
              <w:t>Avance Escenario de Unity</w:t>
            </w:r>
          </w:p>
          <w:p w:rsidR="00AB6A75" w:rsidP="23E75927" w:rsidRDefault="00AB6A75" w14:paraId="7E54A697" wp14:textId="31D877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3A5629D">
              <w:rPr/>
              <w:t>Correcci</w:t>
            </w:r>
            <w:r w:rsidR="0F7C6FFA">
              <w:rPr/>
              <w:t>ó</w:t>
            </w:r>
            <w:r w:rsidR="03A5629D">
              <w:rPr/>
              <w:t>n</w:t>
            </w:r>
            <w:r w:rsidR="03A5629D">
              <w:rPr/>
              <w:t xml:space="preserve"> de </w:t>
            </w:r>
            <w:r w:rsidR="03A5629D">
              <w:rPr/>
              <w:t>Errores</w:t>
            </w:r>
          </w:p>
          <w:p w:rsidR="00AB6A75" w:rsidP="23E75927" w:rsidRDefault="00AB6A75" w14:paraId="6CA9FCE6" wp14:textId="6AB2A9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20D7BF">
              <w:rPr/>
              <w:t>Probar</w:t>
            </w:r>
            <w:r w:rsidR="0820D7BF">
              <w:rPr/>
              <w:t xml:space="preserve"> Implemetaciones</w:t>
            </w:r>
          </w:p>
        </w:tc>
      </w:tr>
    </w:tbl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3FDEC292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3FDEC292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154FEA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4EC3355" w:rsidR="34E14F8B">
              <w:rPr>
                <w:lang w:val="es-MX"/>
              </w:rPr>
              <w:t>Avance desarrollo implementación de terapias en Unity</w:t>
            </w:r>
          </w:p>
        </w:tc>
      </w:tr>
      <w:tr xmlns:wp14="http://schemas.microsoft.com/office/word/2010/wordml" w:rsidRPr="00AB6A75" w:rsidR="00AB6A75" w:rsidTr="3FDEC292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7B7C7B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3FDEC292" w:rsidR="624DEBA9">
              <w:rPr>
                <w:lang w:val="es-MX"/>
              </w:rPr>
              <w:t xml:space="preserve">Se realiza </w:t>
            </w:r>
            <w:r w:rsidRPr="3FDEC292" w:rsidR="142977C0">
              <w:rPr>
                <w:lang w:val="es-MX"/>
              </w:rPr>
              <w:t>terapia de respiración profunda en Unity</w:t>
            </w:r>
          </w:p>
        </w:tc>
      </w:tr>
      <w:tr xmlns:wp14="http://schemas.microsoft.com/office/word/2010/wordml" w:rsidRPr="00AB6A75" w:rsidR="00AB6A75" w:rsidTr="3FDEC292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42A14260">
            <w:pPr>
              <w:rPr>
                <w:lang w:val="es-MX"/>
              </w:rPr>
            </w:pPr>
            <w:r w:rsidRPr="44EC3355" w:rsidR="0BE1D071">
              <w:rPr>
                <w:lang w:val="es-MX"/>
              </w:rPr>
              <w:t>Complet</w:t>
            </w:r>
            <w:r w:rsidRPr="44EC3355" w:rsidR="4027735E">
              <w:rPr>
                <w:lang w:val="es-MX"/>
              </w:rPr>
              <w:t xml:space="preserve">ar </w:t>
            </w:r>
            <w:r w:rsidRPr="44EC3355" w:rsidR="57346485">
              <w:rPr>
                <w:lang w:val="es-MX"/>
              </w:rPr>
              <w:t>desarrollo de</w:t>
            </w:r>
            <w:r w:rsidRPr="44EC3355" w:rsidR="4027735E">
              <w:rPr>
                <w:lang w:val="es-MX"/>
              </w:rPr>
              <w:t xml:space="preserve"> terapias</w:t>
            </w:r>
            <w:r w:rsidRPr="44EC3355" w:rsidR="7DB7F6EF">
              <w:rPr>
                <w:lang w:val="es-MX"/>
              </w:rPr>
              <w:t xml:space="preserve"> e implementación en Unity</w:t>
            </w:r>
          </w:p>
        </w:tc>
      </w:tr>
      <w:tr xmlns:wp14="http://schemas.microsoft.com/office/word/2010/wordml" w:rsidRPr="00AB6A75" w:rsidR="00AB6A75" w:rsidTr="3FDEC292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3FDEC292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3FDEC292" w:rsidRDefault="00AB6A75" w14:paraId="1EEAD7E4" wp14:textId="22CB0A29">
            <w:pPr>
              <w:rPr>
                <w:i w:val="1"/>
                <w:iCs w:val="1"/>
                <w:lang w:val="en-US"/>
              </w:rPr>
            </w:pPr>
            <w:r w:rsidRPr="3FDEC292" w:rsidR="43A5329A">
              <w:rPr>
                <w:i w:val="1"/>
                <w:iCs w:val="1"/>
                <w:lang w:val="en-US"/>
              </w:rPr>
              <w:t>“</w:t>
            </w:r>
            <w:r w:rsidRPr="3FDEC292" w:rsidR="4A468236">
              <w:rPr>
                <w:i w:val="1"/>
                <w:iCs w:val="1"/>
                <w:lang w:val="en-US"/>
              </w:rPr>
              <w:t>Vamos super bien</w:t>
            </w:r>
            <w:r w:rsidRPr="3FDEC292" w:rsidR="20F235EF">
              <w:rPr>
                <w:i w:val="1"/>
                <w:iCs w:val="1"/>
                <w:lang w:val="en-US"/>
              </w:rPr>
              <w:t>”</w:t>
            </w:r>
          </w:p>
        </w:tc>
      </w:tr>
      <w:tr xmlns:wp14="http://schemas.microsoft.com/office/word/2010/wordml" w:rsidR="00AB6A75" w:rsidTr="3FDEC292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3FDEC292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0597760B" wp14:textId="7C3BFF96">
            <w:r w:rsidRPr="3FDEC292" w:rsidR="0FEA16B8">
              <w:rPr>
                <w:lang w:val="es-ES"/>
              </w:rPr>
              <w:t>Desarrollar</w:t>
            </w:r>
            <w:r w:rsidRPr="3FDEC292" w:rsidR="1C9E091C">
              <w:rPr>
                <w:lang w:val="es-ES"/>
              </w:rPr>
              <w:t xml:space="preserve"> Ajustes </w:t>
            </w:r>
            <w:r w:rsidRPr="3FDEC292" w:rsidR="7B77120F">
              <w:rPr>
                <w:lang w:val="es-ES"/>
              </w:rPr>
              <w:t>e</w:t>
            </w:r>
            <w:r w:rsidRPr="3FDEC292" w:rsidR="0FEA16B8">
              <w:rPr>
                <w:lang w:val="es-ES"/>
              </w:rPr>
              <w:t xml:space="preserve"> Implementación de </w:t>
            </w:r>
            <w:r w:rsidRPr="3FDEC292" w:rsidR="65C6BA98">
              <w:rPr>
                <w:lang w:val="es-ES"/>
              </w:rPr>
              <w:t xml:space="preserve">Otras </w:t>
            </w:r>
            <w:r w:rsidRPr="3FDEC292" w:rsidR="0FEA16B8">
              <w:rPr>
                <w:lang w:val="es-ES"/>
              </w:rPr>
              <w:t>Terapias</w:t>
            </w:r>
            <w:r w:rsidRPr="3FDEC292" w:rsidR="0FEA16B8">
              <w:rPr>
                <w:lang w:val="es-ES"/>
              </w:rPr>
              <w:t xml:space="preserve"> </w:t>
            </w:r>
            <w:r w:rsidRPr="3FDEC292" w:rsidR="0FEA16B8">
              <w:rPr>
                <w:lang w:val="es-ES"/>
              </w:rPr>
              <w:t>en</w:t>
            </w:r>
            <w:r w:rsidRPr="3FDEC292" w:rsidR="0FEA16B8">
              <w:rPr>
                <w:lang w:val="es-ES"/>
              </w:rPr>
              <w:t xml:space="preserve"> Unity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6DD0CF"/>
    <w:rsid w:val="0092CEE3"/>
    <w:rsid w:val="00AA1D8D"/>
    <w:rsid w:val="00AB6A75"/>
    <w:rsid w:val="00B47730"/>
    <w:rsid w:val="00CB0664"/>
    <w:rsid w:val="00D13D02"/>
    <w:rsid w:val="00FC693F"/>
    <w:rsid w:val="0195413A"/>
    <w:rsid w:val="024BC584"/>
    <w:rsid w:val="031F3DB8"/>
    <w:rsid w:val="03A5629D"/>
    <w:rsid w:val="04600DD5"/>
    <w:rsid w:val="04A93AE9"/>
    <w:rsid w:val="04C2F06F"/>
    <w:rsid w:val="04DE7F00"/>
    <w:rsid w:val="05C7BA26"/>
    <w:rsid w:val="07397400"/>
    <w:rsid w:val="0820D7BF"/>
    <w:rsid w:val="08859BD4"/>
    <w:rsid w:val="08B1B8BC"/>
    <w:rsid w:val="08BA74EB"/>
    <w:rsid w:val="08C050EA"/>
    <w:rsid w:val="0918F6F7"/>
    <w:rsid w:val="0929F0A9"/>
    <w:rsid w:val="09D82CFE"/>
    <w:rsid w:val="09EB2AA3"/>
    <w:rsid w:val="0B2C335B"/>
    <w:rsid w:val="0B2EE837"/>
    <w:rsid w:val="0BE1D071"/>
    <w:rsid w:val="0C6AE0F1"/>
    <w:rsid w:val="0D8A705F"/>
    <w:rsid w:val="0E537D9F"/>
    <w:rsid w:val="0F5D5160"/>
    <w:rsid w:val="0F6AA924"/>
    <w:rsid w:val="0F7C6FFA"/>
    <w:rsid w:val="0F9339FB"/>
    <w:rsid w:val="0FEA16B8"/>
    <w:rsid w:val="100C9D62"/>
    <w:rsid w:val="10284D8A"/>
    <w:rsid w:val="1056AE3B"/>
    <w:rsid w:val="110450BA"/>
    <w:rsid w:val="11AF4F93"/>
    <w:rsid w:val="126E5107"/>
    <w:rsid w:val="12905FC4"/>
    <w:rsid w:val="12CF33E3"/>
    <w:rsid w:val="1346AAF8"/>
    <w:rsid w:val="13A6150E"/>
    <w:rsid w:val="142977C0"/>
    <w:rsid w:val="1521E65B"/>
    <w:rsid w:val="1646A545"/>
    <w:rsid w:val="176FBF07"/>
    <w:rsid w:val="17DAE2F5"/>
    <w:rsid w:val="1812C552"/>
    <w:rsid w:val="18D14831"/>
    <w:rsid w:val="18E91ACF"/>
    <w:rsid w:val="19372A28"/>
    <w:rsid w:val="1988B45C"/>
    <w:rsid w:val="199702DF"/>
    <w:rsid w:val="19BF881F"/>
    <w:rsid w:val="19D148A2"/>
    <w:rsid w:val="1A2D067E"/>
    <w:rsid w:val="1AEA81ED"/>
    <w:rsid w:val="1BF803AF"/>
    <w:rsid w:val="1C2404D1"/>
    <w:rsid w:val="1C9E091C"/>
    <w:rsid w:val="1CC604D0"/>
    <w:rsid w:val="1CE8982B"/>
    <w:rsid w:val="1D0578AC"/>
    <w:rsid w:val="1D3C9B7A"/>
    <w:rsid w:val="1D9490BE"/>
    <w:rsid w:val="1DAF9B07"/>
    <w:rsid w:val="1DB976BE"/>
    <w:rsid w:val="1DFD70CC"/>
    <w:rsid w:val="1F2B8584"/>
    <w:rsid w:val="1F448252"/>
    <w:rsid w:val="1F80BFD7"/>
    <w:rsid w:val="1F8398E3"/>
    <w:rsid w:val="1F94FCEB"/>
    <w:rsid w:val="1FC39E95"/>
    <w:rsid w:val="206724F0"/>
    <w:rsid w:val="209CF96F"/>
    <w:rsid w:val="20F235EF"/>
    <w:rsid w:val="212D2260"/>
    <w:rsid w:val="217B0E2B"/>
    <w:rsid w:val="21D48319"/>
    <w:rsid w:val="21DE2B06"/>
    <w:rsid w:val="221A97A2"/>
    <w:rsid w:val="22BFEF98"/>
    <w:rsid w:val="23826D90"/>
    <w:rsid w:val="23989AA8"/>
    <w:rsid w:val="23E75927"/>
    <w:rsid w:val="23FDD1DB"/>
    <w:rsid w:val="24C2B80A"/>
    <w:rsid w:val="250C7BE3"/>
    <w:rsid w:val="2590839E"/>
    <w:rsid w:val="259B57AB"/>
    <w:rsid w:val="25E42EE9"/>
    <w:rsid w:val="26B94ADF"/>
    <w:rsid w:val="275BB96D"/>
    <w:rsid w:val="275BF661"/>
    <w:rsid w:val="277445DF"/>
    <w:rsid w:val="27DBE083"/>
    <w:rsid w:val="28785075"/>
    <w:rsid w:val="289426FB"/>
    <w:rsid w:val="28A3C2F2"/>
    <w:rsid w:val="291AFA3D"/>
    <w:rsid w:val="2936B6B5"/>
    <w:rsid w:val="29FA1DA3"/>
    <w:rsid w:val="29FB882C"/>
    <w:rsid w:val="2A8770DC"/>
    <w:rsid w:val="2C30EDB6"/>
    <w:rsid w:val="2C6C40A4"/>
    <w:rsid w:val="2E145BF2"/>
    <w:rsid w:val="2EA8440A"/>
    <w:rsid w:val="2EB81004"/>
    <w:rsid w:val="2EFFD544"/>
    <w:rsid w:val="2F1E3C9C"/>
    <w:rsid w:val="2F3BD63D"/>
    <w:rsid w:val="2FB13D10"/>
    <w:rsid w:val="2FBEB88A"/>
    <w:rsid w:val="3044325C"/>
    <w:rsid w:val="30540236"/>
    <w:rsid w:val="30628F71"/>
    <w:rsid w:val="3188D4C0"/>
    <w:rsid w:val="319C1066"/>
    <w:rsid w:val="33174C20"/>
    <w:rsid w:val="331A0306"/>
    <w:rsid w:val="334A954C"/>
    <w:rsid w:val="33936371"/>
    <w:rsid w:val="33F531AF"/>
    <w:rsid w:val="33F58DE8"/>
    <w:rsid w:val="34E14F8B"/>
    <w:rsid w:val="3526DD6C"/>
    <w:rsid w:val="358C35A4"/>
    <w:rsid w:val="35AB2D12"/>
    <w:rsid w:val="35D8C4E8"/>
    <w:rsid w:val="368EC19D"/>
    <w:rsid w:val="375BCBFE"/>
    <w:rsid w:val="37A707B8"/>
    <w:rsid w:val="38706AE5"/>
    <w:rsid w:val="3873F417"/>
    <w:rsid w:val="38E001C8"/>
    <w:rsid w:val="39910295"/>
    <w:rsid w:val="39A0ED57"/>
    <w:rsid w:val="3A480BC2"/>
    <w:rsid w:val="3AB34444"/>
    <w:rsid w:val="3AEEEE68"/>
    <w:rsid w:val="3BEA1207"/>
    <w:rsid w:val="3C4BD499"/>
    <w:rsid w:val="3CEB8002"/>
    <w:rsid w:val="3E272D80"/>
    <w:rsid w:val="3E8020C5"/>
    <w:rsid w:val="3EB9257C"/>
    <w:rsid w:val="3EDB8EBC"/>
    <w:rsid w:val="3EE7AE1C"/>
    <w:rsid w:val="3F51188A"/>
    <w:rsid w:val="3FDEC292"/>
    <w:rsid w:val="4027735E"/>
    <w:rsid w:val="40DFDF8C"/>
    <w:rsid w:val="41F9542E"/>
    <w:rsid w:val="433D648D"/>
    <w:rsid w:val="43A5329A"/>
    <w:rsid w:val="44438D01"/>
    <w:rsid w:val="44AB1CAA"/>
    <w:rsid w:val="44EC3355"/>
    <w:rsid w:val="4605FAB5"/>
    <w:rsid w:val="4662DB74"/>
    <w:rsid w:val="46BAEEF4"/>
    <w:rsid w:val="47435E68"/>
    <w:rsid w:val="4745BF41"/>
    <w:rsid w:val="47C3F49C"/>
    <w:rsid w:val="487CA830"/>
    <w:rsid w:val="488D2A71"/>
    <w:rsid w:val="489D51C5"/>
    <w:rsid w:val="48CF3FC9"/>
    <w:rsid w:val="49627411"/>
    <w:rsid w:val="49B1D695"/>
    <w:rsid w:val="4A2D106D"/>
    <w:rsid w:val="4A468236"/>
    <w:rsid w:val="4A886B0E"/>
    <w:rsid w:val="4B1D0D5C"/>
    <w:rsid w:val="4CBB538D"/>
    <w:rsid w:val="4D2907D5"/>
    <w:rsid w:val="4D4FE28E"/>
    <w:rsid w:val="4E0C6FBC"/>
    <w:rsid w:val="4E2431D5"/>
    <w:rsid w:val="4E3BF0DF"/>
    <w:rsid w:val="4E4D97B2"/>
    <w:rsid w:val="4E51EB93"/>
    <w:rsid w:val="4E6ED658"/>
    <w:rsid w:val="4F31A00E"/>
    <w:rsid w:val="4F48DC29"/>
    <w:rsid w:val="4FE6B251"/>
    <w:rsid w:val="4FEE9C0E"/>
    <w:rsid w:val="50783EDC"/>
    <w:rsid w:val="51ED9E82"/>
    <w:rsid w:val="520BEEAD"/>
    <w:rsid w:val="5232E48B"/>
    <w:rsid w:val="5239CBB5"/>
    <w:rsid w:val="52C52DE6"/>
    <w:rsid w:val="53BFE146"/>
    <w:rsid w:val="5473EE8E"/>
    <w:rsid w:val="55162C07"/>
    <w:rsid w:val="555B5376"/>
    <w:rsid w:val="558C6655"/>
    <w:rsid w:val="56A5C070"/>
    <w:rsid w:val="56FA4C2A"/>
    <w:rsid w:val="57346485"/>
    <w:rsid w:val="575A42DA"/>
    <w:rsid w:val="5772304A"/>
    <w:rsid w:val="57740E40"/>
    <w:rsid w:val="58C1835E"/>
    <w:rsid w:val="593C237A"/>
    <w:rsid w:val="597809B1"/>
    <w:rsid w:val="599820DE"/>
    <w:rsid w:val="59D76E28"/>
    <w:rsid w:val="5A4B3BD1"/>
    <w:rsid w:val="5A976A15"/>
    <w:rsid w:val="5AA0BB7B"/>
    <w:rsid w:val="5ACB0230"/>
    <w:rsid w:val="5B5659A4"/>
    <w:rsid w:val="5C38CD68"/>
    <w:rsid w:val="5C9F6B89"/>
    <w:rsid w:val="5CCB41F5"/>
    <w:rsid w:val="5CE37BB3"/>
    <w:rsid w:val="5D6BDD9B"/>
    <w:rsid w:val="5D85C964"/>
    <w:rsid w:val="5E55DEB0"/>
    <w:rsid w:val="5EA79B5B"/>
    <w:rsid w:val="5F666E45"/>
    <w:rsid w:val="604FE777"/>
    <w:rsid w:val="611DB5AD"/>
    <w:rsid w:val="624DEBA9"/>
    <w:rsid w:val="6259C9FC"/>
    <w:rsid w:val="640220B6"/>
    <w:rsid w:val="642EE3EB"/>
    <w:rsid w:val="6457FBED"/>
    <w:rsid w:val="64F3F8AB"/>
    <w:rsid w:val="65ABA449"/>
    <w:rsid w:val="65ADA862"/>
    <w:rsid w:val="65C6BA98"/>
    <w:rsid w:val="662A21FE"/>
    <w:rsid w:val="66AA1913"/>
    <w:rsid w:val="672BDC27"/>
    <w:rsid w:val="675ED60F"/>
    <w:rsid w:val="6820D2E7"/>
    <w:rsid w:val="68874ED7"/>
    <w:rsid w:val="68E95EAA"/>
    <w:rsid w:val="69229272"/>
    <w:rsid w:val="69440DB2"/>
    <w:rsid w:val="6A5F76B8"/>
    <w:rsid w:val="6A6651B1"/>
    <w:rsid w:val="6A71C6CE"/>
    <w:rsid w:val="6BFA7B44"/>
    <w:rsid w:val="6C084B77"/>
    <w:rsid w:val="6C0BCAA9"/>
    <w:rsid w:val="6CC587FC"/>
    <w:rsid w:val="6CE63EA4"/>
    <w:rsid w:val="6DA1A879"/>
    <w:rsid w:val="6E1A8F0E"/>
    <w:rsid w:val="6E3C960C"/>
    <w:rsid w:val="6E4C8E36"/>
    <w:rsid w:val="6EC71B8A"/>
    <w:rsid w:val="6F5B98EF"/>
    <w:rsid w:val="703ADD59"/>
    <w:rsid w:val="70D3934A"/>
    <w:rsid w:val="70D3E428"/>
    <w:rsid w:val="7103B822"/>
    <w:rsid w:val="7117E438"/>
    <w:rsid w:val="718C402A"/>
    <w:rsid w:val="719C2F1E"/>
    <w:rsid w:val="71FBDBA0"/>
    <w:rsid w:val="71FC753E"/>
    <w:rsid w:val="72F43B29"/>
    <w:rsid w:val="73734FD6"/>
    <w:rsid w:val="738469F7"/>
    <w:rsid w:val="73B6DA5A"/>
    <w:rsid w:val="7476438F"/>
    <w:rsid w:val="75059EB9"/>
    <w:rsid w:val="75165D93"/>
    <w:rsid w:val="751AC2F4"/>
    <w:rsid w:val="754CA84D"/>
    <w:rsid w:val="75B43DD3"/>
    <w:rsid w:val="75E840B1"/>
    <w:rsid w:val="7693E220"/>
    <w:rsid w:val="76E068D2"/>
    <w:rsid w:val="7733FDE1"/>
    <w:rsid w:val="775B164F"/>
    <w:rsid w:val="786367FF"/>
    <w:rsid w:val="7873E481"/>
    <w:rsid w:val="7889592F"/>
    <w:rsid w:val="78B45F7F"/>
    <w:rsid w:val="7962BB5F"/>
    <w:rsid w:val="79718063"/>
    <w:rsid w:val="798380C5"/>
    <w:rsid w:val="7988A065"/>
    <w:rsid w:val="79F8BC18"/>
    <w:rsid w:val="7AF2DAF6"/>
    <w:rsid w:val="7AF63CE0"/>
    <w:rsid w:val="7B77120F"/>
    <w:rsid w:val="7BE0677E"/>
    <w:rsid w:val="7C081070"/>
    <w:rsid w:val="7C906319"/>
    <w:rsid w:val="7CE09916"/>
    <w:rsid w:val="7CE3354D"/>
    <w:rsid w:val="7DB7F6EF"/>
    <w:rsid w:val="7E23A477"/>
    <w:rsid w:val="7E2404C0"/>
    <w:rsid w:val="7E5D05F2"/>
    <w:rsid w:val="7F3D6610"/>
    <w:rsid w:val="7FB35F0D"/>
    <w:rsid w:val="7FC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ALONSO GABRIEL GARCIA MUNOZ</lastModifiedBy>
  <revision>11</revision>
  <dcterms:created xsi:type="dcterms:W3CDTF">2025-09-10T23:41:00.0000000Z</dcterms:created>
  <dcterms:modified xsi:type="dcterms:W3CDTF">2025-10-12T22:31:57.3334730Z</dcterms:modified>
  <category/>
</coreProperties>
</file>