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6DB16320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1</w:t>
      </w:r>
      <w:r w:rsidR="5A4B3BD1">
        <w:rPr/>
        <w:t>6</w:t>
      </w:r>
      <w:r w:rsidR="00AB6A75">
        <w:rPr/>
        <w:t xml:space="preserve"> 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7693E220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7693E220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6E4544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8E95EAA">
              <w:rPr/>
              <w:t>Avanzo</w:t>
            </w:r>
            <w:r w:rsidR="68E95EAA">
              <w:rPr/>
              <w:t xml:space="preserve"> Matriz de Riesgos</w:t>
            </w:r>
          </w:p>
        </w:tc>
      </w:tr>
      <w:tr xmlns:wp14="http://schemas.microsoft.com/office/word/2010/wordml" w:rsidRPr="00AB6A75" w:rsidR="00D13D02" w:rsidTr="7693E220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47435E68" w:rsidRDefault="00AB6A75" w14:paraId="7EBFBAE9" wp14:textId="25AD3D7F">
            <w:pPr>
              <w:rPr>
                <w:lang w:val="es-ES"/>
              </w:rPr>
            </w:pPr>
            <w:r w:rsidRPr="7693E220" w:rsidR="2EB81004">
              <w:rPr>
                <w:lang w:val="es-ES"/>
              </w:rPr>
              <w:t xml:space="preserve">Se Agregaron Riesgos Adicionales y se </w:t>
            </w:r>
            <w:r w:rsidRPr="7693E220" w:rsidR="100C9D62">
              <w:rPr>
                <w:lang w:val="es-ES"/>
              </w:rPr>
              <w:t>Corrigieron</w:t>
            </w:r>
            <w:r w:rsidRPr="7693E220" w:rsidR="2EB81004">
              <w:rPr>
                <w:lang w:val="es-ES"/>
              </w:rPr>
              <w:t xml:space="preserve"> algunas cosas</w:t>
            </w:r>
          </w:p>
        </w:tc>
      </w:tr>
      <w:tr xmlns:wp14="http://schemas.microsoft.com/office/word/2010/wordml" w:rsidRPr="00AB6A75" w:rsidR="00D13D02" w:rsidTr="7693E220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4688C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7693E220" w:rsidR="604FE777">
              <w:rPr>
                <w:lang w:val="es-MX"/>
              </w:rPr>
              <w:t>Arreglar las fechas de matriz de Riesgos</w:t>
            </w:r>
          </w:p>
        </w:tc>
      </w:tr>
      <w:tr xmlns:wp14="http://schemas.microsoft.com/office/word/2010/wordml" w:rsidRPr="00AB6A75" w:rsidR="00546E63" w:rsidTr="7693E220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7693E220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7693E220" w:rsidRDefault="00AB6A75" w14:paraId="27035E43" wp14:textId="5AB70E97">
            <w:pPr>
              <w:rPr>
                <w:i w:val="1"/>
                <w:iCs w:val="1"/>
              </w:rPr>
            </w:pPr>
            <w:r w:rsidRPr="7693E220" w:rsidR="593C237A">
              <w:rPr>
                <w:i w:val="1"/>
                <w:iCs w:val="1"/>
              </w:rPr>
              <w:t>“vengo muerta de la practica”</w:t>
            </w:r>
          </w:p>
        </w:tc>
      </w:tr>
      <w:tr xmlns:wp14="http://schemas.microsoft.com/office/word/2010/wordml" w:rsidR="00546E63" w:rsidTr="7693E220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7777777"/>
        </w:tc>
      </w:tr>
      <w:tr xmlns:wp14="http://schemas.microsoft.com/office/word/2010/wordml" w:rsidR="00D13D02" w:rsidTr="7693E220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79F07E8B" wp14:textId="453CA7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2A21FE">
              <w:rPr/>
              <w:t>Matriz de Riesgos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7693E220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7693E220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05DE9A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7693E220" w:rsidR="5D6BDD9B">
              <w:rPr>
                <w:lang w:val="es-MX"/>
              </w:rPr>
              <w:t xml:space="preserve">Se realizo el Sprint 1 Backlog </w:t>
            </w:r>
          </w:p>
        </w:tc>
      </w:tr>
      <w:tr xmlns:wp14="http://schemas.microsoft.com/office/word/2010/wordml" w:rsidRPr="00AB6A75" w:rsidR="00546E63" w:rsidTr="7693E220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7E80CCCA" wp14:textId="1BBE1B3C">
            <w:pPr>
              <w:rPr>
                <w:lang w:val="es-MX"/>
              </w:rPr>
            </w:pPr>
            <w:r w:rsidRPr="7693E220" w:rsidR="29FA1DA3">
              <w:rPr>
                <w:lang w:val="es-MX"/>
              </w:rPr>
              <w:t xml:space="preserve">De momento </w:t>
            </w:r>
            <w:r w:rsidRPr="7693E220" w:rsidR="29FA1DA3">
              <w:rPr>
                <w:lang w:val="es-MX"/>
              </w:rPr>
              <w:t>ningun</w:t>
            </w:r>
            <w:r w:rsidRPr="7693E220" w:rsidR="29FA1DA3">
              <w:rPr>
                <w:lang w:val="es-MX"/>
              </w:rPr>
              <w:t xml:space="preserve"> impedimento notable</w:t>
            </w:r>
          </w:p>
        </w:tc>
      </w:tr>
      <w:tr xmlns:wp14="http://schemas.microsoft.com/office/word/2010/wordml" w:rsidRPr="00AB6A75" w:rsidR="00546E63" w:rsidTr="7693E220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1E51162A" wp14:textId="5B89AD9A">
            <w:pPr>
              <w:rPr>
                <w:lang w:val="es-MX"/>
              </w:rPr>
            </w:pPr>
            <w:r w:rsidRPr="7693E220" w:rsidR="1BF803AF">
              <w:rPr>
                <w:lang w:val="es-MX"/>
              </w:rPr>
              <w:t xml:space="preserve">Comenzar con Escenario Base Unity y Agregar </w:t>
            </w:r>
            <w:r w:rsidRPr="7693E220" w:rsidR="1BF803AF">
              <w:rPr>
                <w:lang w:val="es-MX"/>
              </w:rPr>
              <w:t>informacion</w:t>
            </w:r>
            <w:r w:rsidRPr="7693E220" w:rsidR="1BF803AF">
              <w:rPr>
                <w:lang w:val="es-MX"/>
              </w:rPr>
              <w:t xml:space="preserve"> al Kanban.</w:t>
            </w:r>
          </w:p>
        </w:tc>
      </w:tr>
      <w:tr xmlns:wp14="http://schemas.microsoft.com/office/word/2010/wordml" w:rsidRPr="00AB6A75" w:rsidR="00546E63" w:rsidTr="7693E220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7693E220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7693E220" w:rsidRDefault="00AB6A75" w14:paraId="5EB56C7C" wp14:textId="1ADF30E6">
            <w:pPr>
              <w:rPr>
                <w:i w:val="1"/>
                <w:iCs w:val="1"/>
              </w:rPr>
            </w:pPr>
            <w:r w:rsidRPr="7693E220" w:rsidR="57740E40">
              <w:rPr>
                <w:i w:val="1"/>
                <w:iCs w:val="1"/>
              </w:rPr>
              <w:t>“se viene lo chido”</w:t>
            </w:r>
          </w:p>
        </w:tc>
      </w:tr>
      <w:tr xmlns:wp14="http://schemas.microsoft.com/office/word/2010/wordml" w:rsidR="00546E63" w:rsidTr="7693E220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7693E220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1C2404D1" w:rsidRDefault="00AB6A75" w14:paraId="39DFF953" wp14:textId="0B3140D1">
            <w:pPr>
              <w:pStyle w:val="Normal"/>
            </w:pPr>
            <w:r w:rsidR="0E537D9F">
              <w:rPr/>
              <w:t>Escenario Base Unity</w:t>
            </w:r>
          </w:p>
          <w:p w:rsidR="00AB6A75" w:rsidP="1C2404D1" w:rsidRDefault="00AB6A75" w14:paraId="6CA9FCE6" wp14:textId="0C811295">
            <w:pPr>
              <w:pStyle w:val="Normal"/>
            </w:pPr>
            <w:r w:rsidR="0E537D9F">
              <w:rPr/>
              <w:t xml:space="preserve">Kanban </w:t>
            </w:r>
          </w:p>
        </w:tc>
      </w:tr>
    </w:tbl>
    <w:p xmlns:wp14="http://schemas.microsoft.com/office/word/2010/wordml" w:rsidR="00D13D02" w:rsidRDefault="00D13D02" w14:paraId="3DEEC669" wp14:textId="77777777"/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7693E220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7693E220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737422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7693E220" w:rsidR="221A97A2">
              <w:rPr>
                <w:lang w:val="es-MX"/>
              </w:rPr>
              <w:t>Avanzó Kanban</w:t>
            </w:r>
          </w:p>
        </w:tc>
      </w:tr>
      <w:tr xmlns:wp14="http://schemas.microsoft.com/office/word/2010/wordml" w:rsidRPr="00AB6A75" w:rsidR="00AB6A75" w:rsidTr="7693E220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658F22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7693E220" w:rsidR="642EE3EB">
              <w:rPr>
                <w:lang w:val="es-MX"/>
              </w:rPr>
              <w:t>Se agregaron requisitos iniciales, aún se necesita revisiones.</w:t>
            </w:r>
          </w:p>
        </w:tc>
      </w:tr>
      <w:tr xmlns:wp14="http://schemas.microsoft.com/office/word/2010/wordml" w:rsidRPr="00AB6A75" w:rsidR="00AB6A75" w:rsidTr="7693E220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4B3265AC">
            <w:pPr>
              <w:rPr>
                <w:lang w:val="es-MX"/>
              </w:rPr>
            </w:pPr>
            <w:r w:rsidRPr="7693E220" w:rsidR="6BFA7B44">
              <w:rPr>
                <w:lang w:val="es-MX"/>
              </w:rPr>
              <w:t xml:space="preserve">Asegurar </w:t>
            </w:r>
            <w:r w:rsidRPr="7693E220" w:rsidR="6BFA7B44">
              <w:rPr>
                <w:lang w:val="es-MX"/>
              </w:rPr>
              <w:t>Req</w:t>
            </w:r>
            <w:r w:rsidRPr="7693E220" w:rsidR="6BFA7B44">
              <w:rPr>
                <w:lang w:val="es-MX"/>
              </w:rPr>
              <w:t>. Iniciales y Avanzar Configuración del entorno inicial</w:t>
            </w:r>
          </w:p>
        </w:tc>
      </w:tr>
      <w:tr xmlns:wp14="http://schemas.microsoft.com/office/word/2010/wordml" w:rsidRPr="00AB6A75" w:rsidR="00AB6A75" w:rsidTr="7693E220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7693E220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7693E220" w:rsidRDefault="00AB6A75" w14:paraId="1EEAD7E4" wp14:textId="05FF9F18">
            <w:pPr>
              <w:rPr>
                <w:i w:val="1"/>
                <w:iCs w:val="1"/>
              </w:rPr>
            </w:pPr>
            <w:r w:rsidRPr="7693E220" w:rsidR="1D9490BE">
              <w:rPr>
                <w:i w:val="1"/>
                <w:iCs w:val="1"/>
              </w:rPr>
              <w:t>“</w:t>
            </w:r>
            <w:r w:rsidRPr="7693E220" w:rsidR="04600DD5">
              <w:rPr>
                <w:i w:val="1"/>
                <w:iCs w:val="1"/>
              </w:rPr>
              <w:t xml:space="preserve">Se </w:t>
            </w:r>
            <w:r w:rsidRPr="7693E220" w:rsidR="04600DD5">
              <w:rPr>
                <w:i w:val="1"/>
                <w:iCs w:val="1"/>
              </w:rPr>
              <w:t>viene</w:t>
            </w:r>
            <w:r w:rsidRPr="7693E220" w:rsidR="04600DD5">
              <w:rPr>
                <w:i w:val="1"/>
                <w:iCs w:val="1"/>
              </w:rPr>
              <w:t xml:space="preserve"> lo </w:t>
            </w:r>
            <w:r w:rsidRPr="7693E220" w:rsidR="04600DD5">
              <w:rPr>
                <w:i w:val="1"/>
                <w:iCs w:val="1"/>
              </w:rPr>
              <w:t>épico</w:t>
            </w:r>
            <w:r w:rsidRPr="7693E220" w:rsidR="1D9490BE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AB6A75" w:rsidTr="7693E220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7693E220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427F0279" wp14:textId="776E4FA0">
            <w:r w:rsidR="487CA830">
              <w:rPr/>
              <w:t>Completar</w:t>
            </w:r>
            <w:r w:rsidR="487CA830">
              <w:rPr/>
              <w:t xml:space="preserve"> Kanban</w:t>
            </w:r>
          </w:p>
          <w:p w:rsidR="00AB6A75" w:rsidP="00AB6A75" w:rsidRDefault="00AB6A75" w14:paraId="0597760B" wp14:textId="2AB033AA">
            <w:r w:rsidR="487CA830">
              <w:rPr/>
              <w:t>Crear</w:t>
            </w:r>
            <w:r w:rsidR="487CA830">
              <w:rPr/>
              <w:t xml:space="preserve"> </w:t>
            </w:r>
            <w:r w:rsidR="487CA830">
              <w:rPr/>
              <w:t>Diseño</w:t>
            </w:r>
            <w:r w:rsidR="487CA830">
              <w:rPr/>
              <w:t xml:space="preserve"> </w:t>
            </w:r>
            <w:r w:rsidR="487CA830">
              <w:rPr/>
              <w:t>wireframe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AA1D8D"/>
    <w:rsid w:val="00AB6A75"/>
    <w:rsid w:val="00B47730"/>
    <w:rsid w:val="00CB0664"/>
    <w:rsid w:val="00D13D02"/>
    <w:rsid w:val="00FC693F"/>
    <w:rsid w:val="04600DD5"/>
    <w:rsid w:val="04DE7F00"/>
    <w:rsid w:val="07397400"/>
    <w:rsid w:val="08BA74EB"/>
    <w:rsid w:val="09EB2AA3"/>
    <w:rsid w:val="0C6AE0F1"/>
    <w:rsid w:val="0D8A705F"/>
    <w:rsid w:val="0E537D9F"/>
    <w:rsid w:val="0F5D5160"/>
    <w:rsid w:val="100C9D62"/>
    <w:rsid w:val="13A6150E"/>
    <w:rsid w:val="176FBF07"/>
    <w:rsid w:val="18D14831"/>
    <w:rsid w:val="1AEA81ED"/>
    <w:rsid w:val="1BF803AF"/>
    <w:rsid w:val="1C2404D1"/>
    <w:rsid w:val="1CE8982B"/>
    <w:rsid w:val="1D9490BE"/>
    <w:rsid w:val="1F448252"/>
    <w:rsid w:val="1F80BFD7"/>
    <w:rsid w:val="1F8398E3"/>
    <w:rsid w:val="1F94FCEB"/>
    <w:rsid w:val="1FC39E95"/>
    <w:rsid w:val="209CF96F"/>
    <w:rsid w:val="21DE2B06"/>
    <w:rsid w:val="221A97A2"/>
    <w:rsid w:val="23FDD1DB"/>
    <w:rsid w:val="2590839E"/>
    <w:rsid w:val="259B57AB"/>
    <w:rsid w:val="26B94ADF"/>
    <w:rsid w:val="277445DF"/>
    <w:rsid w:val="27DBE083"/>
    <w:rsid w:val="28785075"/>
    <w:rsid w:val="28A3C2F2"/>
    <w:rsid w:val="2936B6B5"/>
    <w:rsid w:val="29FA1DA3"/>
    <w:rsid w:val="2A8770DC"/>
    <w:rsid w:val="2E145BF2"/>
    <w:rsid w:val="2EB81004"/>
    <w:rsid w:val="2EFFD544"/>
    <w:rsid w:val="319C1066"/>
    <w:rsid w:val="331A0306"/>
    <w:rsid w:val="33936371"/>
    <w:rsid w:val="358C35A4"/>
    <w:rsid w:val="35AB2D12"/>
    <w:rsid w:val="35D8C4E8"/>
    <w:rsid w:val="368EC19D"/>
    <w:rsid w:val="375BCBFE"/>
    <w:rsid w:val="38706AE5"/>
    <w:rsid w:val="3A480BC2"/>
    <w:rsid w:val="3E272D80"/>
    <w:rsid w:val="3E8020C5"/>
    <w:rsid w:val="3EB9257C"/>
    <w:rsid w:val="3F51188A"/>
    <w:rsid w:val="46BAEEF4"/>
    <w:rsid w:val="47435E68"/>
    <w:rsid w:val="4745BF41"/>
    <w:rsid w:val="487CA830"/>
    <w:rsid w:val="488D2A71"/>
    <w:rsid w:val="489D51C5"/>
    <w:rsid w:val="48CF3FC9"/>
    <w:rsid w:val="49B1D695"/>
    <w:rsid w:val="4A2D106D"/>
    <w:rsid w:val="4D4FE28E"/>
    <w:rsid w:val="4E3BF0DF"/>
    <w:rsid w:val="4E51EB93"/>
    <w:rsid w:val="51ED9E82"/>
    <w:rsid w:val="5239CBB5"/>
    <w:rsid w:val="5473EE8E"/>
    <w:rsid w:val="555B5376"/>
    <w:rsid w:val="558C6655"/>
    <w:rsid w:val="575A42DA"/>
    <w:rsid w:val="57740E40"/>
    <w:rsid w:val="593C237A"/>
    <w:rsid w:val="599820DE"/>
    <w:rsid w:val="5A4B3BD1"/>
    <w:rsid w:val="5D6BDD9B"/>
    <w:rsid w:val="5EA79B5B"/>
    <w:rsid w:val="604FE777"/>
    <w:rsid w:val="611DB5AD"/>
    <w:rsid w:val="640220B6"/>
    <w:rsid w:val="642EE3EB"/>
    <w:rsid w:val="65ADA862"/>
    <w:rsid w:val="662A21FE"/>
    <w:rsid w:val="6820D2E7"/>
    <w:rsid w:val="68874ED7"/>
    <w:rsid w:val="68E95EAA"/>
    <w:rsid w:val="69440DB2"/>
    <w:rsid w:val="6BFA7B44"/>
    <w:rsid w:val="6DA1A879"/>
    <w:rsid w:val="6E3C960C"/>
    <w:rsid w:val="6F5B98EF"/>
    <w:rsid w:val="703ADD59"/>
    <w:rsid w:val="719C2F1E"/>
    <w:rsid w:val="71FBDBA0"/>
    <w:rsid w:val="72F43B29"/>
    <w:rsid w:val="73734FD6"/>
    <w:rsid w:val="73B6DA5A"/>
    <w:rsid w:val="75165D93"/>
    <w:rsid w:val="75E840B1"/>
    <w:rsid w:val="7693E220"/>
    <w:rsid w:val="79718063"/>
    <w:rsid w:val="798380C5"/>
    <w:rsid w:val="7F3D6610"/>
    <w:rsid w:val="7FB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5</revision>
  <dcterms:created xsi:type="dcterms:W3CDTF">2025-09-10T23:41:00.0000000Z</dcterms:created>
  <dcterms:modified xsi:type="dcterms:W3CDTF">2025-09-17T00:05:00.5672736Z</dcterms:modified>
  <category/>
</coreProperties>
</file>