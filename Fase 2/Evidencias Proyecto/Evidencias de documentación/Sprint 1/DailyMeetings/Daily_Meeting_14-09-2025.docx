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13D02" w:rsidRDefault="00230687" w14:paraId="2F47BDAA" wp14:textId="55769A2D">
      <w:pPr>
        <w:pStyle w:val="Ttulo1"/>
      </w:pPr>
      <w:r w:rsidR="00230687">
        <w:rPr/>
        <w:t>Daily Meeting</w:t>
      </w:r>
      <w:bookmarkStart w:name="_GoBack" w:id="0"/>
      <w:bookmarkEnd w:id="0"/>
      <w:r w:rsidR="00AB6A75">
        <w:rPr/>
        <w:t xml:space="preserve"> 1</w:t>
      </w:r>
      <w:r w:rsidR="4E3BF0DF">
        <w:rPr/>
        <w:t>4</w:t>
      </w:r>
      <w:r w:rsidR="00AB6A75">
        <w:rPr/>
        <w:t xml:space="preserve"> de </w:t>
      </w:r>
      <w:r w:rsidR="00AB6A75">
        <w:rPr/>
        <w:t>septiembre</w:t>
      </w:r>
    </w:p>
    <w:p xmlns:wp14="http://schemas.microsoft.com/office/word/2010/wordml" w:rsidR="00D13D02" w:rsidRDefault="00AB6A75" w14:paraId="015B4457" wp14:textId="77777777">
      <w:pPr>
        <w:pStyle w:val="Ttulo2"/>
      </w:pPr>
      <w:r>
        <w:t>Reni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D13D02" w:rsidTr="47435E68" w14:paraId="07AFF36A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06E12D74" wp14:textId="77777777">
            <w:r>
              <w:t>Pregunta / Sección</w:t>
            </w: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7D854840" wp14:textId="77777777">
            <w:r>
              <w:t>Respuesta</w:t>
            </w:r>
          </w:p>
        </w:tc>
      </w:tr>
      <w:tr xmlns:wp14="http://schemas.microsoft.com/office/word/2010/wordml" w:rsidR="00D13D02" w:rsidTr="47435E68" w14:paraId="3A96564D" wp14:textId="77777777">
        <w:tc>
          <w:tcPr>
            <w:tcW w:w="4320" w:type="dxa"/>
            <w:tcMar/>
          </w:tcPr>
          <w:p w:rsidR="00D13D02" w:rsidRDefault="00230687" w14:paraId="52958BFA" wp14:textId="77777777">
            <w:r>
              <w:t>¿Qué se hizo?</w:t>
            </w:r>
          </w:p>
        </w:tc>
        <w:tc>
          <w:tcPr>
            <w:tcW w:w="4320" w:type="dxa"/>
            <w:tcMar/>
          </w:tcPr>
          <w:p w:rsidR="00D13D02" w:rsidP="1C2404D1" w:rsidRDefault="00AB6A75" w14:paraId="43C4B04D" wp14:textId="7E0A9E8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89D51C5">
              <w:rPr/>
              <w:t>Avance con la Matriz de Riesgos</w:t>
            </w:r>
          </w:p>
        </w:tc>
      </w:tr>
      <w:tr xmlns:wp14="http://schemas.microsoft.com/office/word/2010/wordml" w:rsidRPr="00AB6A75" w:rsidR="00D13D02" w:rsidTr="47435E68" w14:paraId="191EA68D" wp14:textId="77777777">
        <w:trPr>
          <w:trHeight w:val="660"/>
        </w:trPr>
        <w:tc>
          <w:tcPr>
            <w:tcW w:w="4320" w:type="dxa"/>
            <w:tcMar/>
          </w:tcPr>
          <w:p w:rsidRPr="00546E63" w:rsidR="00D13D02" w:rsidRDefault="00230687" w14:paraId="3FC4FE7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D13D02" w:rsidP="47435E68" w:rsidRDefault="00AB6A75" w14:paraId="7EBFBAE9" wp14:textId="2E956DBC">
            <w:pPr>
              <w:rPr>
                <w:lang w:val="es-ES"/>
              </w:rPr>
            </w:pPr>
            <w:r w:rsidRPr="47435E68" w:rsidR="488D2A71">
              <w:rPr>
                <w:lang w:val="es-ES"/>
              </w:rPr>
              <w:t xml:space="preserve">Se ha </w:t>
            </w:r>
            <w:r w:rsidRPr="47435E68" w:rsidR="488D2A71">
              <w:rPr>
                <w:lang w:val="es-ES"/>
              </w:rPr>
              <w:t>indentificado</w:t>
            </w:r>
            <w:r w:rsidRPr="47435E68" w:rsidR="488D2A71">
              <w:rPr>
                <w:lang w:val="es-ES"/>
              </w:rPr>
              <w:t xml:space="preserve"> 8 riesgos, para avanzar </w:t>
            </w:r>
            <w:r w:rsidRPr="47435E68" w:rsidR="488D2A71">
              <w:rPr>
                <w:lang w:val="es-ES"/>
              </w:rPr>
              <w:t>mas</w:t>
            </w:r>
            <w:r w:rsidRPr="47435E68" w:rsidR="488D2A71">
              <w:rPr>
                <w:lang w:val="es-ES"/>
              </w:rPr>
              <w:t xml:space="preserve"> se necesita avanzar en los requisitos</w:t>
            </w:r>
          </w:p>
        </w:tc>
      </w:tr>
      <w:tr xmlns:wp14="http://schemas.microsoft.com/office/word/2010/wordml" w:rsidRPr="00AB6A75" w:rsidR="00D13D02" w:rsidTr="47435E68" w14:paraId="07D1932E" wp14:textId="77777777">
        <w:trPr>
          <w:trHeight w:val="395"/>
        </w:trPr>
        <w:tc>
          <w:tcPr>
            <w:tcW w:w="4320" w:type="dxa"/>
            <w:tcMar/>
          </w:tcPr>
          <w:p w:rsidRPr="00546E63" w:rsidR="00D13D02" w:rsidRDefault="00230687" w14:paraId="6EA3B211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Qué se va a hacer?</w:t>
            </w:r>
          </w:p>
        </w:tc>
        <w:tc>
          <w:tcPr>
            <w:tcW w:w="4320" w:type="dxa"/>
            <w:tcMar/>
          </w:tcPr>
          <w:p w:rsidRPr="00546E63" w:rsidR="00D13D02" w:rsidP="1C2404D1" w:rsidRDefault="00AB6A75" w14:paraId="6C216520" wp14:textId="296ED6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47435E68" w:rsidR="7FB35F0D">
              <w:rPr>
                <w:lang w:val="es-MX"/>
              </w:rPr>
              <w:t>Seguir con la matriz</w:t>
            </w:r>
          </w:p>
        </w:tc>
      </w:tr>
      <w:tr xmlns:wp14="http://schemas.microsoft.com/office/word/2010/wordml" w:rsidRPr="00AB6A75" w:rsidR="00546E63" w:rsidTr="47435E68" w14:paraId="672A6659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0A37501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5DAB6C7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D13D02" w:rsidTr="47435E68" w14:paraId="2C5DD3CA" wp14:textId="77777777">
        <w:tc>
          <w:tcPr>
            <w:tcW w:w="4320" w:type="dxa"/>
            <w:tcMar/>
          </w:tcPr>
          <w:p w:rsidR="00D13D02" w:rsidRDefault="00230687" w14:paraId="6C7F7CFB" wp14:textId="77777777">
            <w:r w:rsidRPr="00546E63">
              <w:rPr>
                <w:lang w:val="es-MX"/>
              </w:rPr>
              <w:t>Opiniones</w:t>
            </w:r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D13D02" w:rsidP="47435E68" w:rsidRDefault="00AB6A75" w14:paraId="27035E43" wp14:textId="3723AD45">
            <w:pPr>
              <w:rPr>
                <w:i w:val="1"/>
                <w:iCs w:val="1"/>
              </w:rPr>
            </w:pPr>
            <w:r w:rsidRPr="47435E68" w:rsidR="0F5D5160">
              <w:rPr>
                <w:i w:val="1"/>
                <w:iCs w:val="1"/>
              </w:rPr>
              <w:t>“tube que tragar para llegar”</w:t>
            </w:r>
          </w:p>
        </w:tc>
      </w:tr>
      <w:tr xmlns:wp14="http://schemas.microsoft.com/office/word/2010/wordml" w:rsidR="00546E63" w:rsidTr="47435E68" w14:paraId="02EB378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6A05A809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5A39BBE3" wp14:textId="77777777"/>
        </w:tc>
      </w:tr>
      <w:tr xmlns:wp14="http://schemas.microsoft.com/office/word/2010/wordml" w:rsidR="00D13D02" w:rsidTr="47435E68" w14:paraId="5E80F5BE" wp14:textId="77777777">
        <w:tc>
          <w:tcPr>
            <w:tcW w:w="4320" w:type="dxa"/>
            <w:tcMar/>
          </w:tcPr>
          <w:p w:rsidR="00D13D02" w:rsidRDefault="00230687" w14:paraId="25E1B259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D13D02" w:rsidP="1C2404D1" w:rsidRDefault="00AB6A75" w14:paraId="79F07E8B" wp14:textId="466644E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5E840B1">
              <w:rPr/>
              <w:t>Matriz de Riesgos</w:t>
            </w:r>
          </w:p>
        </w:tc>
      </w:tr>
    </w:tbl>
    <w:p xmlns:wp14="http://schemas.microsoft.com/office/word/2010/wordml" w:rsidR="00D13D02" w:rsidRDefault="00D13D02" w14:paraId="41C8F396" wp14:textId="77777777"/>
    <w:p xmlns:wp14="http://schemas.microsoft.com/office/word/2010/wordml" w:rsidR="00D13D02" w:rsidRDefault="00AB6A75" w14:paraId="040725CA" wp14:textId="77777777">
      <w:pPr>
        <w:pStyle w:val="Ttulo2"/>
      </w:pPr>
      <w:r>
        <w:t>Alonso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546E63" w:rsidTr="47435E68" w14:paraId="6F0BCF0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3CDF15D6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1F05EFFA" wp14:textId="77777777">
            <w:r>
              <w:t>Respuesta</w:t>
            </w:r>
          </w:p>
        </w:tc>
      </w:tr>
      <w:tr xmlns:wp14="http://schemas.microsoft.com/office/word/2010/wordml" w:rsidRPr="00AB6A75" w:rsidR="00546E63" w:rsidTr="47435E68" w14:paraId="11339230" wp14:textId="77777777">
        <w:tc>
          <w:tcPr>
            <w:tcW w:w="4320" w:type="dxa"/>
            <w:tcMar/>
          </w:tcPr>
          <w:p w:rsidR="00546E63" w:rsidP="00546E63" w:rsidRDefault="00546E63" w14:paraId="698E274B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320" w:type="dxa"/>
            <w:tcMar/>
          </w:tcPr>
          <w:p w:rsidRPr="00AB6A75" w:rsidR="00546E63" w:rsidP="47435E68" w:rsidRDefault="00AB6A75" w14:paraId="7DC35113" wp14:textId="4E74A64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47435E68" w:rsidR="7F3D6610">
              <w:rPr>
                <w:lang w:val="es-MX"/>
              </w:rPr>
              <w:t>Complete el Product Backlog</w:t>
            </w:r>
          </w:p>
        </w:tc>
      </w:tr>
      <w:tr xmlns:wp14="http://schemas.microsoft.com/office/word/2010/wordml" w:rsidRPr="00AB6A75" w:rsidR="00546E63" w:rsidTr="47435E68" w14:paraId="0757CDE1" wp14:textId="77777777">
        <w:tc>
          <w:tcPr>
            <w:tcW w:w="4320" w:type="dxa"/>
            <w:tcMar/>
          </w:tcPr>
          <w:p w:rsidRPr="00546E63" w:rsidR="00546E63" w:rsidP="00546E63" w:rsidRDefault="00546E63" w14:paraId="66763E56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546E63" w:rsidP="00546E63" w:rsidRDefault="00AB6A75" w14:paraId="7E80CCCA" wp14:textId="73BD7FD7">
            <w:pPr>
              <w:rPr>
                <w:lang w:val="es-MX"/>
              </w:rPr>
            </w:pPr>
            <w:r w:rsidRPr="47435E68" w:rsidR="46BAEEF4">
              <w:rPr>
                <w:lang w:val="es-MX"/>
              </w:rPr>
              <w:t xml:space="preserve">Se completo el </w:t>
            </w:r>
            <w:r w:rsidRPr="47435E68" w:rsidR="46BAEEF4">
              <w:rPr>
                <w:lang w:val="es-MX"/>
              </w:rPr>
              <w:t>product</w:t>
            </w:r>
            <w:r w:rsidRPr="47435E68" w:rsidR="46BAEEF4">
              <w:rPr>
                <w:lang w:val="es-MX"/>
              </w:rPr>
              <w:t xml:space="preserve"> Backlog, pero </w:t>
            </w:r>
            <w:r w:rsidRPr="47435E68" w:rsidR="46BAEEF4">
              <w:rPr>
                <w:lang w:val="es-MX"/>
              </w:rPr>
              <w:t>aun</w:t>
            </w:r>
            <w:r w:rsidRPr="47435E68" w:rsidR="46BAEEF4">
              <w:rPr>
                <w:lang w:val="es-MX"/>
              </w:rPr>
              <w:t xml:space="preserve"> se necesita avanzar en el Sprint Backlog e investigarlo.</w:t>
            </w:r>
          </w:p>
        </w:tc>
      </w:tr>
      <w:tr xmlns:wp14="http://schemas.microsoft.com/office/word/2010/wordml" w:rsidRPr="00AB6A75" w:rsidR="00546E63" w:rsidTr="47435E68" w14:paraId="2931730F" wp14:textId="77777777">
        <w:trPr>
          <w:trHeight w:val="345"/>
        </w:trPr>
        <w:tc>
          <w:tcPr>
            <w:tcW w:w="4320" w:type="dxa"/>
            <w:tcMar/>
          </w:tcPr>
          <w:p w:rsidRPr="00546E63" w:rsidR="00546E63" w:rsidP="00546E63" w:rsidRDefault="00546E63" w14:paraId="12E7E6A0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546E63" w:rsidP="00546E63" w:rsidRDefault="00AB6A75" w14:paraId="1E51162A" wp14:textId="3D12532D">
            <w:pPr>
              <w:rPr>
                <w:lang w:val="es-MX"/>
              </w:rPr>
            </w:pPr>
            <w:r w:rsidRPr="47435E68" w:rsidR="09EB2AA3">
              <w:rPr>
                <w:lang w:val="es-MX"/>
              </w:rPr>
              <w:t>Continuar avanzando con el sprint backlog y con la matriz del diseño</w:t>
            </w:r>
          </w:p>
        </w:tc>
      </w:tr>
      <w:tr xmlns:wp14="http://schemas.microsoft.com/office/word/2010/wordml" w:rsidRPr="00AB6A75" w:rsidR="00546E63" w:rsidTr="47435E68" w14:paraId="72A3D3E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D0B940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E27B00A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546E63" w:rsidTr="47435E68" w14:paraId="3D78AE2B" wp14:textId="77777777">
        <w:tc>
          <w:tcPr>
            <w:tcW w:w="4320" w:type="dxa"/>
            <w:tcMar/>
          </w:tcPr>
          <w:p w:rsidR="00546E63" w:rsidP="00546E63" w:rsidRDefault="00546E63" w14:paraId="098CCF74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546E63" w:rsidP="47435E68" w:rsidRDefault="00AB6A75" w14:paraId="5EB56C7C" wp14:textId="5DEDDE8B">
            <w:pPr>
              <w:rPr>
                <w:i w:val="1"/>
                <w:iCs w:val="1"/>
              </w:rPr>
            </w:pPr>
            <w:r w:rsidRPr="47435E68" w:rsidR="2EFFD544">
              <w:rPr>
                <w:i w:val="1"/>
                <w:iCs w:val="1"/>
              </w:rPr>
              <w:t>“</w:t>
            </w:r>
            <w:r w:rsidRPr="47435E68" w:rsidR="2EFFD544">
              <w:rPr>
                <w:i w:val="1"/>
                <w:iCs w:val="1"/>
              </w:rPr>
              <w:t>un</w:t>
            </w:r>
            <w:r w:rsidRPr="47435E68" w:rsidR="2EFFD544">
              <w:rPr>
                <w:i w:val="1"/>
                <w:iCs w:val="1"/>
              </w:rPr>
              <w:t xml:space="preserve"> poco mas largo de lo normal pero bien”</w:t>
            </w:r>
          </w:p>
        </w:tc>
      </w:tr>
      <w:tr xmlns:wp14="http://schemas.microsoft.com/office/word/2010/wordml" w:rsidR="00546E63" w:rsidTr="47435E68" w14:paraId="60061E4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4EAFD9C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B94D5A5" wp14:textId="77777777"/>
        </w:tc>
      </w:tr>
      <w:tr xmlns:wp14="http://schemas.microsoft.com/office/word/2010/wordml" w:rsidR="00546E63" w:rsidTr="47435E68" w14:paraId="0203BDCC" wp14:textId="77777777">
        <w:tc>
          <w:tcPr>
            <w:tcW w:w="4320" w:type="dxa"/>
            <w:tcMar/>
          </w:tcPr>
          <w:p w:rsidR="00546E63" w:rsidP="00546E63" w:rsidRDefault="00546E63" w14:paraId="2F9D2958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AB6A75" w:rsidP="1C2404D1" w:rsidRDefault="00AB6A75" w14:paraId="7E4195AE" wp14:textId="411E6A1D">
            <w:pPr>
              <w:pStyle w:val="Normal"/>
            </w:pPr>
            <w:r w:rsidR="575A42DA">
              <w:rPr/>
              <w:t>Sprint Backlog</w:t>
            </w:r>
          </w:p>
          <w:p w:rsidR="00AB6A75" w:rsidP="1C2404D1" w:rsidRDefault="00AB6A75" w14:paraId="6CA9FCE6" wp14:textId="1D66494E">
            <w:pPr>
              <w:pStyle w:val="Normal"/>
            </w:pPr>
            <w:r w:rsidR="6F5B98EF">
              <w:rPr/>
              <w:t>Matriz</w:t>
            </w:r>
            <w:r w:rsidR="6F5B98EF">
              <w:rPr/>
              <w:t xml:space="preserve"> de f</w:t>
            </w:r>
            <w:r w:rsidR="6F5B98EF">
              <w:rPr/>
              <w:t xml:space="preserve">lujo del </w:t>
            </w:r>
            <w:r w:rsidR="6F5B98EF">
              <w:rPr/>
              <w:t>D</w:t>
            </w:r>
            <w:r w:rsidR="6F5B98EF">
              <w:rPr/>
              <w:t>iseño</w:t>
            </w:r>
          </w:p>
        </w:tc>
      </w:tr>
    </w:tbl>
    <w:p xmlns:wp14="http://schemas.microsoft.com/office/word/2010/wordml" w:rsidR="00D13D02" w:rsidRDefault="00D13D02" w14:paraId="3DEEC669" wp14:textId="77777777"/>
    <w:p xmlns:wp14="http://schemas.microsoft.com/office/word/2010/wordml" w:rsidR="00D13D02" w:rsidRDefault="00AB6A75" w14:paraId="684CA4EC" wp14:textId="77777777">
      <w:pPr>
        <w:pStyle w:val="Ttulo2"/>
      </w:pPr>
      <w:r>
        <w:t>Danitsa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546E63" w:rsidTr="47435E68" w14:paraId="02F14B8A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6D73ADDD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5307848F" wp14:textId="77777777">
            <w:r>
              <w:t>Respuesta</w:t>
            </w:r>
          </w:p>
        </w:tc>
      </w:tr>
      <w:tr xmlns:wp14="http://schemas.microsoft.com/office/word/2010/wordml" w:rsidRPr="00AB6A75" w:rsidR="00AB6A75" w:rsidTr="47435E68" w14:paraId="5598C7A2" wp14:textId="77777777">
        <w:tc>
          <w:tcPr>
            <w:tcW w:w="4320" w:type="dxa"/>
            <w:tcMar/>
          </w:tcPr>
          <w:p w:rsidR="00AB6A75" w:rsidP="00AB6A75" w:rsidRDefault="00AB6A75" w14:paraId="17CC2D6D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320" w:type="dxa"/>
            <w:tcMar/>
          </w:tcPr>
          <w:p w:rsidRPr="00AB6A75" w:rsidR="00AB6A75" w:rsidP="47435E68" w:rsidRDefault="00AB6A75" w14:paraId="0744C76D" wp14:textId="148906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47435E68" w:rsidR="555B5376">
              <w:rPr>
                <w:lang w:val="es-MX"/>
              </w:rPr>
              <w:t>Avance Kanban y Burndown Chart</w:t>
            </w:r>
          </w:p>
        </w:tc>
      </w:tr>
      <w:tr xmlns:wp14="http://schemas.microsoft.com/office/word/2010/wordml" w:rsidRPr="00AB6A75" w:rsidR="00AB6A75" w:rsidTr="47435E68" w14:paraId="51F7AFAE" wp14:textId="77777777">
        <w:trPr>
          <w:trHeight w:val="539"/>
        </w:trPr>
        <w:tc>
          <w:tcPr>
            <w:tcW w:w="4320" w:type="dxa"/>
            <w:tcMar/>
          </w:tcPr>
          <w:p w:rsidRPr="00546E63" w:rsidR="00AB6A75" w:rsidP="00AB6A75" w:rsidRDefault="00AB6A75" w14:paraId="3D65D6F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AB6A75" w:rsidP="47435E68" w:rsidRDefault="00AB6A75" w14:paraId="0991F781" wp14:textId="069B2CC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47435E68" w:rsidR="4D4FE28E">
              <w:rPr>
                <w:lang w:val="es-MX"/>
              </w:rPr>
              <w:t>Se necesitan definir requisitos iniciales para agregar en Kanban</w:t>
            </w:r>
            <w:r w:rsidRPr="47435E68" w:rsidR="719C2F1E">
              <w:rPr>
                <w:lang w:val="es-MX"/>
              </w:rPr>
              <w:t>.</w:t>
            </w:r>
          </w:p>
        </w:tc>
      </w:tr>
      <w:tr xmlns:wp14="http://schemas.microsoft.com/office/word/2010/wordml" w:rsidRPr="00AB6A75" w:rsidR="00AB6A75" w:rsidTr="47435E68" w14:paraId="43BF10AD" wp14:textId="77777777">
        <w:tc>
          <w:tcPr>
            <w:tcW w:w="4320" w:type="dxa"/>
            <w:tcMar/>
          </w:tcPr>
          <w:p w:rsidRPr="00546E63" w:rsidR="00AB6A75" w:rsidP="00AB6A75" w:rsidRDefault="00AB6A75" w14:paraId="7366BB81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AB6A75" w:rsidP="00AB6A75" w:rsidRDefault="00AB6A75" w14:paraId="76C2CCD0" wp14:textId="738BE205">
            <w:pPr>
              <w:rPr>
                <w:lang w:val="es-MX"/>
              </w:rPr>
            </w:pPr>
            <w:r w:rsidRPr="47435E68" w:rsidR="3E272D80">
              <w:rPr>
                <w:lang w:val="es-MX"/>
              </w:rPr>
              <w:t>Completar Kanban y Agregar Requisitos iniciales</w:t>
            </w:r>
            <w:r w:rsidRPr="47435E68" w:rsidR="0D8A705F">
              <w:rPr>
                <w:lang w:val="es-MX"/>
              </w:rPr>
              <w:t>.</w:t>
            </w:r>
          </w:p>
        </w:tc>
      </w:tr>
      <w:tr xmlns:wp14="http://schemas.microsoft.com/office/word/2010/wordml" w:rsidRPr="00AB6A75" w:rsidR="00AB6A75" w:rsidTr="47435E68" w14:paraId="3656B9AB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45FB0818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049F31C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AB6A75" w:rsidTr="47435E68" w14:paraId="282EBC24" wp14:textId="77777777">
        <w:tc>
          <w:tcPr>
            <w:tcW w:w="4320" w:type="dxa"/>
            <w:tcMar/>
          </w:tcPr>
          <w:p w:rsidR="00AB6A75" w:rsidP="00AB6A75" w:rsidRDefault="00AB6A75" w14:paraId="6ABEC112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AB6A75" w:rsidP="00AB6A75" w:rsidRDefault="00AB6A75" w14:paraId="1EEAD7E4" wp14:textId="75FD60EC">
            <w:r w:rsidR="611DB5AD">
              <w:rPr/>
              <w:t>“</w:t>
            </w:r>
            <w:r w:rsidR="611DB5AD">
              <w:rPr/>
              <w:t>Hubieron</w:t>
            </w:r>
            <w:r w:rsidR="611DB5AD">
              <w:rPr/>
              <w:t xml:space="preserve"> </w:t>
            </w:r>
            <w:r w:rsidR="611DB5AD">
              <w:rPr/>
              <w:t>avances</w:t>
            </w:r>
            <w:r w:rsidR="611DB5AD">
              <w:rPr/>
              <w:t xml:space="preserve">, </w:t>
            </w:r>
            <w:r w:rsidR="6DA1A879">
              <w:rPr/>
              <w:t>es</w:t>
            </w:r>
            <w:r w:rsidR="611DB5AD">
              <w:rPr/>
              <w:t>ta bien”</w:t>
            </w:r>
          </w:p>
        </w:tc>
      </w:tr>
      <w:tr xmlns:wp14="http://schemas.microsoft.com/office/word/2010/wordml" w:rsidR="00AB6A75" w:rsidTr="47435E68" w14:paraId="53128261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AB6A75" w:rsidP="00AB6A75" w:rsidRDefault="00AB6A75" w14:paraId="62486C05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AB6A75" w:rsidP="00AB6A75" w:rsidRDefault="00AB6A75" w14:paraId="4101652C" wp14:textId="7226DB39"/>
        </w:tc>
      </w:tr>
      <w:tr xmlns:wp14="http://schemas.microsoft.com/office/word/2010/wordml" w:rsidR="00AB6A75" w:rsidTr="47435E68" w14:paraId="7F509E54" wp14:textId="77777777">
        <w:trPr>
          <w:trHeight w:val="555"/>
        </w:trPr>
        <w:tc>
          <w:tcPr>
            <w:tcW w:w="4320" w:type="dxa"/>
            <w:tcMar/>
          </w:tcPr>
          <w:p w:rsidR="00AB6A75" w:rsidP="00AB6A75" w:rsidRDefault="00AB6A75" w14:paraId="570C7E3E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AB6A75" w:rsidP="00AB6A75" w:rsidRDefault="00AB6A75" w14:paraId="0597760B" wp14:textId="21AD3917">
            <w:r w:rsidR="1F94FCEB">
              <w:rPr/>
              <w:t>Completar</w:t>
            </w:r>
            <w:r w:rsidR="1F94FCEB">
              <w:rPr/>
              <w:t xml:space="preserve"> Kanban</w:t>
            </w:r>
            <w:r>
              <w:br/>
            </w:r>
            <w:r w:rsidR="1F94FCEB">
              <w:rPr/>
              <w:t>Avanzar</w:t>
            </w:r>
            <w:r w:rsidR="1F94FCEB">
              <w:rPr/>
              <w:t xml:space="preserve"> </w:t>
            </w:r>
            <w:r w:rsidR="1F94FCEB">
              <w:rPr/>
              <w:t>Requisitos</w:t>
            </w:r>
            <w:r w:rsidR="1CE8982B">
              <w:rPr/>
              <w:t xml:space="preserve"> </w:t>
            </w:r>
            <w:r w:rsidR="1CE8982B">
              <w:rPr/>
              <w:t>iniciales</w:t>
            </w:r>
          </w:p>
        </w:tc>
      </w:tr>
    </w:tbl>
    <w:p xmlns:wp14="http://schemas.microsoft.com/office/word/2010/wordml" w:rsidR="00D13D02" w:rsidRDefault="00D13D02" w14:paraId="4B99056E" wp14:textId="77777777"/>
    <w:sectPr w:rsidR="00D13D02" w:rsidSect="00034616">
      <w:pgSz w:w="12240" w:h="15840" w:orient="portrait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C0AF"/>
    <w:rsid w:val="00230687"/>
    <w:rsid w:val="0029639D"/>
    <w:rsid w:val="002D4521"/>
    <w:rsid w:val="00326F90"/>
    <w:rsid w:val="00546E63"/>
    <w:rsid w:val="00AA1D8D"/>
    <w:rsid w:val="00AB6A75"/>
    <w:rsid w:val="00B47730"/>
    <w:rsid w:val="00CB0664"/>
    <w:rsid w:val="00D13D02"/>
    <w:rsid w:val="00FC693F"/>
    <w:rsid w:val="04DE7F00"/>
    <w:rsid w:val="08BA74EB"/>
    <w:rsid w:val="09EB2AA3"/>
    <w:rsid w:val="0C6AE0F1"/>
    <w:rsid w:val="0D8A705F"/>
    <w:rsid w:val="0F5D5160"/>
    <w:rsid w:val="13A6150E"/>
    <w:rsid w:val="176FBF07"/>
    <w:rsid w:val="18D14831"/>
    <w:rsid w:val="1AEA81ED"/>
    <w:rsid w:val="1C2404D1"/>
    <w:rsid w:val="1CE8982B"/>
    <w:rsid w:val="1F448252"/>
    <w:rsid w:val="1F8398E3"/>
    <w:rsid w:val="1F94FCEB"/>
    <w:rsid w:val="1FC39E95"/>
    <w:rsid w:val="209CF96F"/>
    <w:rsid w:val="21DE2B06"/>
    <w:rsid w:val="23FDD1DB"/>
    <w:rsid w:val="259B57AB"/>
    <w:rsid w:val="277445DF"/>
    <w:rsid w:val="28A3C2F2"/>
    <w:rsid w:val="2936B6B5"/>
    <w:rsid w:val="2A8770DC"/>
    <w:rsid w:val="2EFFD544"/>
    <w:rsid w:val="319C1066"/>
    <w:rsid w:val="331A0306"/>
    <w:rsid w:val="33936371"/>
    <w:rsid w:val="358C35A4"/>
    <w:rsid w:val="35AB2D12"/>
    <w:rsid w:val="35D8C4E8"/>
    <w:rsid w:val="368EC19D"/>
    <w:rsid w:val="375BCBFE"/>
    <w:rsid w:val="38706AE5"/>
    <w:rsid w:val="3A480BC2"/>
    <w:rsid w:val="3E272D80"/>
    <w:rsid w:val="3E8020C5"/>
    <w:rsid w:val="3EB9257C"/>
    <w:rsid w:val="46BAEEF4"/>
    <w:rsid w:val="47435E68"/>
    <w:rsid w:val="4745BF41"/>
    <w:rsid w:val="488D2A71"/>
    <w:rsid w:val="489D51C5"/>
    <w:rsid w:val="48CF3FC9"/>
    <w:rsid w:val="49B1D695"/>
    <w:rsid w:val="4A2D106D"/>
    <w:rsid w:val="4D4FE28E"/>
    <w:rsid w:val="4E3BF0DF"/>
    <w:rsid w:val="4E51EB93"/>
    <w:rsid w:val="51ED9E82"/>
    <w:rsid w:val="5239CBB5"/>
    <w:rsid w:val="555B5376"/>
    <w:rsid w:val="558C6655"/>
    <w:rsid w:val="575A42DA"/>
    <w:rsid w:val="599820DE"/>
    <w:rsid w:val="5EA79B5B"/>
    <w:rsid w:val="611DB5AD"/>
    <w:rsid w:val="640220B6"/>
    <w:rsid w:val="65ADA862"/>
    <w:rsid w:val="6820D2E7"/>
    <w:rsid w:val="68874ED7"/>
    <w:rsid w:val="69440DB2"/>
    <w:rsid w:val="6DA1A879"/>
    <w:rsid w:val="6E3C960C"/>
    <w:rsid w:val="6F5B98EF"/>
    <w:rsid w:val="719C2F1E"/>
    <w:rsid w:val="71FBDBA0"/>
    <w:rsid w:val="72F43B29"/>
    <w:rsid w:val="73734FD6"/>
    <w:rsid w:val="75165D93"/>
    <w:rsid w:val="75E840B1"/>
    <w:rsid w:val="79718063"/>
    <w:rsid w:val="798380C5"/>
    <w:rsid w:val="7F3D6610"/>
    <w:rsid w:val="7FB3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3AA39"/>
  <w14:defaultImageDpi w14:val="330"/>
  <w15:docId w15:val="{9D444AAB-2BA7-4FD6-9128-58BC2997CA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DFCF9-0C72-4A21-9B8D-DBF073B52E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DANITSA MILENKA CHANDIA CELIS</lastModifiedBy>
  <revision>4</revision>
  <dcterms:created xsi:type="dcterms:W3CDTF">2025-09-10T23:41:00.0000000Z</dcterms:created>
  <dcterms:modified xsi:type="dcterms:W3CDTF">2025-09-14T19:32:03.9233919Z</dcterms:modified>
  <category/>
</coreProperties>
</file>