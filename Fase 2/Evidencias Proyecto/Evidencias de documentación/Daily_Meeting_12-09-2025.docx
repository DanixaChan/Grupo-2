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D13D02" w:rsidRDefault="00230687" w14:paraId="2F47BDAA" wp14:textId="49F5362F">
      <w:pPr>
        <w:pStyle w:val="Ttulo1"/>
      </w:pPr>
      <w:r w:rsidR="00230687">
        <w:rPr/>
        <w:t>Daily Meeting</w:t>
      </w:r>
      <w:bookmarkStart w:name="_GoBack" w:id="0"/>
      <w:bookmarkEnd w:id="0"/>
      <w:r w:rsidR="00AB6A75">
        <w:rPr/>
        <w:t xml:space="preserve"> 1</w:t>
      </w:r>
      <w:r w:rsidR="2A8770DC">
        <w:rPr/>
        <w:t>2</w:t>
      </w:r>
      <w:r w:rsidR="00AB6A75">
        <w:rPr/>
        <w:t xml:space="preserve"> de </w:t>
      </w:r>
      <w:r w:rsidR="00AB6A75">
        <w:rPr/>
        <w:t>septiembre</w:t>
      </w:r>
    </w:p>
    <w:p xmlns:wp14="http://schemas.microsoft.com/office/word/2010/wordml" w:rsidR="00D13D02" w:rsidRDefault="00AB6A75" w14:paraId="015B4457" wp14:textId="77777777">
      <w:pPr>
        <w:pStyle w:val="Ttulo2"/>
      </w:pPr>
      <w:r>
        <w:t>Reni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xmlns:wp14="http://schemas.microsoft.com/office/word/2010/wordml" w:rsidR="00D13D02" w:rsidTr="1C2404D1" w14:paraId="07AFF36A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="00D13D02" w:rsidRDefault="00230687" w14:paraId="06E12D74" wp14:textId="77777777">
            <w:r>
              <w:t>Pregunta / Sección</w:t>
            </w:r>
          </w:p>
        </w:tc>
        <w:tc>
          <w:tcPr>
            <w:tcW w:w="4320" w:type="dxa"/>
            <w:shd w:val="clear" w:color="auto" w:fill="D9D9D9" w:themeFill="background1" w:themeFillShade="D9"/>
            <w:tcMar/>
          </w:tcPr>
          <w:p w:rsidR="00D13D02" w:rsidRDefault="00230687" w14:paraId="7D854840" wp14:textId="77777777">
            <w:r>
              <w:t>Respuesta</w:t>
            </w:r>
          </w:p>
        </w:tc>
      </w:tr>
      <w:tr xmlns:wp14="http://schemas.microsoft.com/office/word/2010/wordml" w:rsidR="00D13D02" w:rsidTr="1C2404D1" w14:paraId="3A96564D" wp14:textId="77777777">
        <w:tc>
          <w:tcPr>
            <w:tcW w:w="4320" w:type="dxa"/>
            <w:tcMar/>
          </w:tcPr>
          <w:p w:rsidR="00D13D02" w:rsidRDefault="00230687" w14:paraId="52958BFA" wp14:textId="77777777">
            <w:r>
              <w:t>¿Qué se hizo?</w:t>
            </w:r>
          </w:p>
        </w:tc>
        <w:tc>
          <w:tcPr>
            <w:tcW w:w="4320" w:type="dxa"/>
            <w:tcMar/>
          </w:tcPr>
          <w:p w:rsidR="00D13D02" w:rsidP="1C2404D1" w:rsidRDefault="00AB6A75" w14:paraId="43C4B04D" wp14:textId="1F59E01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C6AE0F1">
              <w:rPr/>
              <w:t>Trabajando en Historias de usuario</w:t>
            </w:r>
          </w:p>
        </w:tc>
      </w:tr>
      <w:tr xmlns:wp14="http://schemas.microsoft.com/office/word/2010/wordml" w:rsidRPr="00AB6A75" w:rsidR="00D13D02" w:rsidTr="1C2404D1" w14:paraId="191EA68D" wp14:textId="77777777">
        <w:tc>
          <w:tcPr>
            <w:tcW w:w="4320" w:type="dxa"/>
            <w:tcMar/>
          </w:tcPr>
          <w:p w:rsidRPr="00546E63" w:rsidR="00D13D02" w:rsidRDefault="00230687" w14:paraId="3FC4FE72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impedimentos o mejoras se hicieron?</w:t>
            </w:r>
          </w:p>
        </w:tc>
        <w:tc>
          <w:tcPr>
            <w:tcW w:w="4320" w:type="dxa"/>
            <w:tcMar/>
          </w:tcPr>
          <w:p w:rsidRPr="00546E63" w:rsidR="00D13D02" w:rsidP="1C2404D1" w:rsidRDefault="00AB6A75" w14:paraId="7EBFBAE9" wp14:textId="4F4662A1">
            <w:pPr>
              <w:rPr>
                <w:lang w:val="en-US"/>
              </w:rPr>
            </w:pPr>
            <w:r w:rsidRPr="1C2404D1" w:rsidR="209CF96F">
              <w:rPr>
                <w:lang w:val="en-US"/>
              </w:rPr>
              <w:t>Realizo la historia de usuario</w:t>
            </w:r>
          </w:p>
        </w:tc>
      </w:tr>
      <w:tr xmlns:wp14="http://schemas.microsoft.com/office/word/2010/wordml" w:rsidRPr="00AB6A75" w:rsidR="00D13D02" w:rsidTr="1C2404D1" w14:paraId="07D1932E" wp14:textId="77777777">
        <w:trPr>
          <w:trHeight w:val="435"/>
        </w:trPr>
        <w:tc>
          <w:tcPr>
            <w:tcW w:w="4320" w:type="dxa"/>
            <w:tcMar/>
          </w:tcPr>
          <w:p w:rsidRPr="00546E63" w:rsidR="00D13D02" w:rsidRDefault="00230687" w14:paraId="6EA3B211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Qué se va a hacer?</w:t>
            </w:r>
          </w:p>
        </w:tc>
        <w:tc>
          <w:tcPr>
            <w:tcW w:w="4320" w:type="dxa"/>
            <w:tcMar/>
          </w:tcPr>
          <w:p w:rsidRPr="00546E63" w:rsidR="00D13D02" w:rsidP="1C2404D1" w:rsidRDefault="00AB6A75" w14:paraId="6C216520" wp14:textId="5F8EAC3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MX"/>
              </w:rPr>
            </w:pPr>
            <w:r w:rsidRPr="1C2404D1" w:rsidR="33936371">
              <w:rPr>
                <w:lang w:val="es-MX"/>
              </w:rPr>
              <w:t>Investigar y Crear Matriz de Riesgos</w:t>
            </w:r>
          </w:p>
        </w:tc>
      </w:tr>
      <w:tr xmlns:wp14="http://schemas.microsoft.com/office/word/2010/wordml" w:rsidRPr="00AB6A75" w:rsidR="00546E63" w:rsidTr="1C2404D1" w14:paraId="672A6659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Pr="00546E63" w:rsidR="00546E63" w:rsidRDefault="00546E63" w14:paraId="0A37501D" wp14:textId="77777777">
            <w:pPr>
              <w:rPr>
                <w:lang w:val="es-MX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  <w:tcMar/>
          </w:tcPr>
          <w:p w:rsidRPr="00546E63" w:rsidR="00546E63" w:rsidRDefault="00546E63" w14:paraId="5DAB6C7B" wp14:textId="77777777">
            <w:pPr>
              <w:rPr>
                <w:lang w:val="es-MX"/>
              </w:rPr>
            </w:pPr>
          </w:p>
        </w:tc>
      </w:tr>
      <w:tr xmlns:wp14="http://schemas.microsoft.com/office/word/2010/wordml" w:rsidR="00D13D02" w:rsidTr="1C2404D1" w14:paraId="2C5DD3CA" wp14:textId="77777777">
        <w:tc>
          <w:tcPr>
            <w:tcW w:w="4320" w:type="dxa"/>
            <w:tcMar/>
          </w:tcPr>
          <w:p w:rsidR="00D13D02" w:rsidRDefault="00230687" w14:paraId="6C7F7CFB" wp14:textId="77777777">
            <w:r w:rsidRPr="00546E63">
              <w:rPr>
                <w:lang w:val="es-MX"/>
              </w:rPr>
              <w:t>Opiniones</w:t>
            </w:r>
            <w:r>
              <w:t xml:space="preserve"> de la </w:t>
            </w:r>
            <w:proofErr w:type="spellStart"/>
            <w:r>
              <w:t>reunión</w:t>
            </w:r>
            <w:proofErr w:type="spellEnd"/>
            <w:r>
              <w:t>:</w:t>
            </w:r>
          </w:p>
        </w:tc>
        <w:tc>
          <w:tcPr>
            <w:tcW w:w="4320" w:type="dxa"/>
            <w:tcMar/>
          </w:tcPr>
          <w:p w:rsidRPr="00AB6A75" w:rsidR="00D13D02" w:rsidP="1C2404D1" w:rsidRDefault="00AB6A75" w14:paraId="27035E43" wp14:textId="4D9D13CF">
            <w:pPr>
              <w:rPr>
                <w:i w:val="1"/>
                <w:iCs w:val="1"/>
              </w:rPr>
            </w:pPr>
            <w:r w:rsidRPr="1C2404D1" w:rsidR="71FBDBA0">
              <w:rPr>
                <w:i w:val="1"/>
                <w:iCs w:val="1"/>
              </w:rPr>
              <w:t>“</w:t>
            </w:r>
            <w:r w:rsidRPr="1C2404D1" w:rsidR="71FBDBA0">
              <w:rPr>
                <w:i w:val="1"/>
                <w:iCs w:val="1"/>
              </w:rPr>
              <w:t>nos</w:t>
            </w:r>
            <w:r w:rsidRPr="1C2404D1" w:rsidR="71FBDBA0">
              <w:rPr>
                <w:i w:val="1"/>
                <w:iCs w:val="1"/>
              </w:rPr>
              <w:t xml:space="preserve"> </w:t>
            </w:r>
            <w:r w:rsidRPr="1C2404D1" w:rsidR="71FBDBA0">
              <w:rPr>
                <w:i w:val="1"/>
                <w:iCs w:val="1"/>
              </w:rPr>
              <w:t>estamos</w:t>
            </w:r>
            <w:r w:rsidRPr="1C2404D1" w:rsidR="71FBDBA0">
              <w:rPr>
                <w:i w:val="1"/>
                <w:iCs w:val="1"/>
              </w:rPr>
              <w:t xml:space="preserve"> </w:t>
            </w:r>
            <w:r w:rsidRPr="1C2404D1" w:rsidR="71FBDBA0">
              <w:rPr>
                <w:i w:val="1"/>
                <w:iCs w:val="1"/>
              </w:rPr>
              <w:t>organizando</w:t>
            </w:r>
            <w:r w:rsidRPr="1C2404D1" w:rsidR="71FBDBA0">
              <w:rPr>
                <w:i w:val="1"/>
                <w:iCs w:val="1"/>
              </w:rPr>
              <w:t xml:space="preserve"> y nos adaptamos a los tiempos actuales”</w:t>
            </w:r>
          </w:p>
        </w:tc>
      </w:tr>
      <w:tr xmlns:wp14="http://schemas.microsoft.com/office/word/2010/wordml" w:rsidR="00546E63" w:rsidTr="1C2404D1" w14:paraId="02EB378F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="00546E63" w:rsidRDefault="00546E63" w14:paraId="6A05A809" wp14:textId="77777777"/>
        </w:tc>
        <w:tc>
          <w:tcPr>
            <w:tcW w:w="4320" w:type="dxa"/>
            <w:shd w:val="clear" w:color="auto" w:fill="D9D9D9" w:themeFill="background1" w:themeFillShade="D9"/>
            <w:tcMar/>
          </w:tcPr>
          <w:p w:rsidR="00546E63" w:rsidRDefault="00546E63" w14:paraId="5A39BBE3" wp14:textId="77777777"/>
        </w:tc>
      </w:tr>
      <w:tr xmlns:wp14="http://schemas.microsoft.com/office/word/2010/wordml" w:rsidR="00D13D02" w:rsidTr="1C2404D1" w14:paraId="5E80F5BE" wp14:textId="77777777">
        <w:tc>
          <w:tcPr>
            <w:tcW w:w="4320" w:type="dxa"/>
            <w:tcMar/>
          </w:tcPr>
          <w:p w:rsidR="00D13D02" w:rsidRDefault="00230687" w14:paraId="25E1B259" wp14:textId="77777777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asignadas</w:t>
            </w:r>
            <w:proofErr w:type="spellEnd"/>
            <w:r>
              <w:t>:</w:t>
            </w:r>
          </w:p>
        </w:tc>
        <w:tc>
          <w:tcPr>
            <w:tcW w:w="4320" w:type="dxa"/>
            <w:tcMar/>
          </w:tcPr>
          <w:p w:rsidR="00D13D02" w:rsidP="1C2404D1" w:rsidRDefault="00AB6A75" w14:paraId="761F8ED0" wp14:textId="5D399C5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99820DE">
              <w:rPr/>
              <w:t>Investigar</w:t>
            </w:r>
            <w:r w:rsidR="599820DE">
              <w:rPr/>
              <w:t xml:space="preserve"> sobre Matriz de Riesgos</w:t>
            </w:r>
          </w:p>
          <w:p w:rsidR="00D13D02" w:rsidP="1C2404D1" w:rsidRDefault="00AB6A75" w14:paraId="79F07E8B" wp14:textId="1985C3F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99820DE">
              <w:rPr/>
              <w:t>Crear Matriz de Riesgos</w:t>
            </w:r>
          </w:p>
        </w:tc>
      </w:tr>
    </w:tbl>
    <w:p xmlns:wp14="http://schemas.microsoft.com/office/word/2010/wordml" w:rsidR="00D13D02" w:rsidRDefault="00D13D02" w14:paraId="41C8F396" wp14:textId="77777777"/>
    <w:p xmlns:wp14="http://schemas.microsoft.com/office/word/2010/wordml" w:rsidR="00D13D02" w:rsidRDefault="00AB6A75" w14:paraId="040725CA" wp14:textId="77777777">
      <w:pPr>
        <w:pStyle w:val="Ttulo2"/>
      </w:pPr>
      <w:r>
        <w:t>Alonso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xmlns:wp14="http://schemas.microsoft.com/office/word/2010/wordml" w:rsidR="00546E63" w:rsidTr="1C2404D1" w14:paraId="6F0BCF0F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="00546E63" w:rsidP="00546E63" w:rsidRDefault="00546E63" w14:paraId="3CDF15D6" wp14:textId="77777777">
            <w:proofErr w:type="spellStart"/>
            <w:r>
              <w:t>Pregunta</w:t>
            </w:r>
            <w:proofErr w:type="spellEnd"/>
            <w:r>
              <w:t xml:space="preserve"> / </w:t>
            </w:r>
            <w:proofErr w:type="spellStart"/>
            <w:r>
              <w:t>Sección</w:t>
            </w:r>
            <w:proofErr w:type="spellEnd"/>
          </w:p>
        </w:tc>
        <w:tc>
          <w:tcPr>
            <w:tcW w:w="4320" w:type="dxa"/>
            <w:shd w:val="clear" w:color="auto" w:fill="D9D9D9" w:themeFill="background1" w:themeFillShade="D9"/>
            <w:tcMar/>
          </w:tcPr>
          <w:p w:rsidR="00546E63" w:rsidP="00546E63" w:rsidRDefault="00546E63" w14:paraId="1F05EFFA" wp14:textId="77777777">
            <w:r>
              <w:t>Respuesta</w:t>
            </w:r>
          </w:p>
        </w:tc>
      </w:tr>
      <w:tr xmlns:wp14="http://schemas.microsoft.com/office/word/2010/wordml" w:rsidRPr="00AB6A75" w:rsidR="00546E63" w:rsidTr="1C2404D1" w14:paraId="11339230" wp14:textId="77777777">
        <w:tc>
          <w:tcPr>
            <w:tcW w:w="4320" w:type="dxa"/>
            <w:tcMar/>
          </w:tcPr>
          <w:p w:rsidR="00546E63" w:rsidP="00546E63" w:rsidRDefault="00546E63" w14:paraId="698E274B" wp14:textId="77777777">
            <w:r>
              <w:t>¿</w:t>
            </w:r>
            <w:proofErr w:type="spellStart"/>
            <w:r>
              <w:t>Qué</w:t>
            </w:r>
            <w:proofErr w:type="spellEnd"/>
            <w:r>
              <w:t xml:space="preserve"> se </w:t>
            </w:r>
            <w:proofErr w:type="spellStart"/>
            <w:r>
              <w:t>hizo</w:t>
            </w:r>
            <w:proofErr w:type="spellEnd"/>
            <w:r>
              <w:t>?</w:t>
            </w:r>
          </w:p>
        </w:tc>
        <w:tc>
          <w:tcPr>
            <w:tcW w:w="4320" w:type="dxa"/>
            <w:tcMar/>
          </w:tcPr>
          <w:p w:rsidRPr="00AB6A75" w:rsidR="00546E63" w:rsidP="1C2404D1" w:rsidRDefault="00AB6A75" w14:paraId="7DC35113" wp14:textId="37EA9E2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C2404D1" w:rsidR="13A6150E">
              <w:rPr>
                <w:lang w:val="es-MX"/>
              </w:rPr>
              <w:t>Distribucion</w:t>
            </w:r>
            <w:r w:rsidRPr="1C2404D1" w:rsidR="13A6150E">
              <w:rPr>
                <w:lang w:val="es-MX"/>
              </w:rPr>
              <w:t xml:space="preserve"> del cuestionario </w:t>
            </w:r>
            <w:r w:rsidRPr="1C2404D1" w:rsidR="13A6150E">
              <w:rPr>
                <w:lang w:val="es-MX"/>
              </w:rPr>
              <w:t>y</w:t>
            </w:r>
            <w:r w:rsidRPr="1C2404D1" w:rsidR="13A6150E">
              <w:rPr>
                <w:lang w:val="es-MX"/>
              </w:rPr>
              <w:t xml:space="preserve"> </w:t>
            </w:r>
            <w:r w:rsidRPr="1C2404D1" w:rsidR="13A6150E">
              <w:rPr>
                <w:lang w:val="es-MX"/>
              </w:rPr>
              <w:t>investigacion</w:t>
            </w:r>
            <w:r w:rsidRPr="1C2404D1" w:rsidR="13A6150E">
              <w:rPr>
                <w:lang w:val="es-MX"/>
              </w:rPr>
              <w:t xml:space="preserve"> de backlogs</w:t>
            </w:r>
          </w:p>
        </w:tc>
      </w:tr>
      <w:tr xmlns:wp14="http://schemas.microsoft.com/office/word/2010/wordml" w:rsidRPr="00AB6A75" w:rsidR="00546E63" w:rsidTr="1C2404D1" w14:paraId="0757CDE1" wp14:textId="77777777">
        <w:tc>
          <w:tcPr>
            <w:tcW w:w="4320" w:type="dxa"/>
            <w:tcMar/>
          </w:tcPr>
          <w:p w:rsidRPr="00546E63" w:rsidR="00546E63" w:rsidP="00546E63" w:rsidRDefault="00546E63" w14:paraId="66763E56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impedimentos o mejoras se hicieron?</w:t>
            </w:r>
          </w:p>
        </w:tc>
        <w:tc>
          <w:tcPr>
            <w:tcW w:w="4320" w:type="dxa"/>
            <w:tcMar/>
          </w:tcPr>
          <w:p w:rsidRPr="00546E63" w:rsidR="00546E63" w:rsidP="00546E63" w:rsidRDefault="00AB6A75" w14:paraId="7E80CCCA" wp14:textId="0B83C525">
            <w:pPr>
              <w:rPr>
                <w:lang w:val="es-MX"/>
              </w:rPr>
            </w:pPr>
            <w:r w:rsidRPr="1C2404D1" w:rsidR="2936B6B5">
              <w:rPr>
                <w:lang w:val="es-MX"/>
              </w:rPr>
              <w:t xml:space="preserve">Se duplico las respuestas del cuestionario y se </w:t>
            </w:r>
            <w:r w:rsidRPr="1C2404D1" w:rsidR="2936B6B5">
              <w:rPr>
                <w:lang w:val="es-MX"/>
              </w:rPr>
              <w:t>comenzo</w:t>
            </w:r>
            <w:r w:rsidRPr="1C2404D1" w:rsidR="2936B6B5">
              <w:rPr>
                <w:lang w:val="es-MX"/>
              </w:rPr>
              <w:t xml:space="preserve"> a ver los backlogs</w:t>
            </w:r>
          </w:p>
        </w:tc>
      </w:tr>
      <w:tr xmlns:wp14="http://schemas.microsoft.com/office/word/2010/wordml" w:rsidRPr="00AB6A75" w:rsidR="00546E63" w:rsidTr="1C2404D1" w14:paraId="2931730F" wp14:textId="77777777">
        <w:trPr>
          <w:trHeight w:val="345"/>
        </w:trPr>
        <w:tc>
          <w:tcPr>
            <w:tcW w:w="4320" w:type="dxa"/>
            <w:tcMar/>
          </w:tcPr>
          <w:p w:rsidRPr="00546E63" w:rsidR="00546E63" w:rsidP="00546E63" w:rsidRDefault="00546E63" w14:paraId="12E7E6A0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se va a hacer?</w:t>
            </w:r>
          </w:p>
        </w:tc>
        <w:tc>
          <w:tcPr>
            <w:tcW w:w="4320" w:type="dxa"/>
            <w:tcMar/>
          </w:tcPr>
          <w:p w:rsidRPr="00546E63" w:rsidR="00546E63" w:rsidP="00546E63" w:rsidRDefault="00AB6A75" w14:paraId="1E51162A" wp14:textId="439FD737">
            <w:pPr>
              <w:rPr>
                <w:lang w:val="es-MX"/>
              </w:rPr>
            </w:pPr>
            <w:r w:rsidRPr="1C2404D1" w:rsidR="3EB9257C">
              <w:rPr>
                <w:lang w:val="es-MX"/>
              </w:rPr>
              <w:t xml:space="preserve">Trabajar en </w:t>
            </w:r>
            <w:r w:rsidRPr="1C2404D1" w:rsidR="3EB9257C">
              <w:rPr>
                <w:lang w:val="es-MX"/>
              </w:rPr>
              <w:t>Product</w:t>
            </w:r>
            <w:r w:rsidRPr="1C2404D1" w:rsidR="3EB9257C">
              <w:rPr>
                <w:lang w:val="es-MX"/>
              </w:rPr>
              <w:t xml:space="preserve"> Backlog y en el Sprint Backlog 1.</w:t>
            </w:r>
          </w:p>
        </w:tc>
      </w:tr>
      <w:tr xmlns:wp14="http://schemas.microsoft.com/office/word/2010/wordml" w:rsidRPr="00AB6A75" w:rsidR="00546E63" w:rsidTr="1C2404D1" w14:paraId="72A3D3EC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Pr="00546E63" w:rsidR="00546E63" w:rsidP="00546E63" w:rsidRDefault="00546E63" w14:paraId="0D0B940D" wp14:textId="77777777">
            <w:pPr>
              <w:rPr>
                <w:lang w:val="es-MX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  <w:tcMar/>
          </w:tcPr>
          <w:p w:rsidRPr="00546E63" w:rsidR="00546E63" w:rsidP="00546E63" w:rsidRDefault="00546E63" w14:paraId="0E27B00A" wp14:textId="77777777">
            <w:pPr>
              <w:rPr>
                <w:lang w:val="es-MX"/>
              </w:rPr>
            </w:pPr>
          </w:p>
        </w:tc>
      </w:tr>
      <w:tr xmlns:wp14="http://schemas.microsoft.com/office/word/2010/wordml" w:rsidR="00546E63" w:rsidTr="1C2404D1" w14:paraId="3D78AE2B" wp14:textId="77777777">
        <w:tc>
          <w:tcPr>
            <w:tcW w:w="4320" w:type="dxa"/>
            <w:tcMar/>
          </w:tcPr>
          <w:p w:rsidR="00546E63" w:rsidP="00546E63" w:rsidRDefault="00546E63" w14:paraId="098CCF74" wp14:textId="77777777">
            <w:proofErr w:type="spellStart"/>
            <w:r>
              <w:t>Opiniones</w:t>
            </w:r>
            <w:proofErr w:type="spellEnd"/>
            <w:r>
              <w:t xml:space="preserve"> de la </w:t>
            </w:r>
            <w:proofErr w:type="spellStart"/>
            <w:r>
              <w:t>reunión</w:t>
            </w:r>
            <w:proofErr w:type="spellEnd"/>
            <w:r>
              <w:t>:</w:t>
            </w:r>
          </w:p>
        </w:tc>
        <w:tc>
          <w:tcPr>
            <w:tcW w:w="4320" w:type="dxa"/>
            <w:tcMar/>
          </w:tcPr>
          <w:p w:rsidRPr="00AB6A75" w:rsidR="00546E63" w:rsidP="1C2404D1" w:rsidRDefault="00AB6A75" w14:paraId="5EB56C7C" wp14:textId="6F5FB840">
            <w:pPr>
              <w:rPr>
                <w:i w:val="1"/>
                <w:iCs w:val="1"/>
              </w:rPr>
            </w:pPr>
            <w:r w:rsidRPr="1C2404D1" w:rsidR="00AB6A75">
              <w:rPr>
                <w:i w:val="1"/>
                <w:iCs w:val="1"/>
              </w:rPr>
              <w:t>“</w:t>
            </w:r>
            <w:r w:rsidRPr="1C2404D1" w:rsidR="23FDD1DB">
              <w:rPr>
                <w:i w:val="1"/>
                <w:iCs w:val="1"/>
              </w:rPr>
              <w:t>no tan</w:t>
            </w:r>
            <w:r w:rsidRPr="1C2404D1" w:rsidR="23FDD1DB">
              <w:rPr>
                <w:i w:val="1"/>
                <w:iCs w:val="1"/>
              </w:rPr>
              <w:t xml:space="preserve"> </w:t>
            </w:r>
            <w:r w:rsidRPr="1C2404D1" w:rsidR="00AB6A75">
              <w:rPr>
                <w:i w:val="1"/>
                <w:iCs w:val="1"/>
              </w:rPr>
              <w:t>rapida</w:t>
            </w:r>
            <w:r w:rsidRPr="1C2404D1" w:rsidR="00AB6A75">
              <w:rPr>
                <w:i w:val="1"/>
                <w:iCs w:val="1"/>
              </w:rPr>
              <w:t xml:space="preserve"> y </w:t>
            </w:r>
            <w:r w:rsidRPr="1C2404D1" w:rsidR="79718063">
              <w:rPr>
                <w:i w:val="1"/>
                <w:iCs w:val="1"/>
              </w:rPr>
              <w:t xml:space="preserve">pero </w:t>
            </w:r>
            <w:r w:rsidRPr="1C2404D1" w:rsidR="00AB6A75">
              <w:rPr>
                <w:i w:val="1"/>
                <w:iCs w:val="1"/>
              </w:rPr>
              <w:t>eficiente</w:t>
            </w:r>
            <w:r w:rsidRPr="1C2404D1" w:rsidR="00AB6A75">
              <w:rPr>
                <w:i w:val="1"/>
                <w:iCs w:val="1"/>
              </w:rPr>
              <w:t>”</w:t>
            </w:r>
          </w:p>
        </w:tc>
      </w:tr>
      <w:tr xmlns:wp14="http://schemas.microsoft.com/office/word/2010/wordml" w:rsidR="00546E63" w:rsidTr="1C2404D1" w14:paraId="60061E4C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="00546E63" w:rsidP="00546E63" w:rsidRDefault="00546E63" w14:paraId="44EAFD9C" wp14:textId="77777777"/>
        </w:tc>
        <w:tc>
          <w:tcPr>
            <w:tcW w:w="4320" w:type="dxa"/>
            <w:shd w:val="clear" w:color="auto" w:fill="D9D9D9" w:themeFill="background1" w:themeFillShade="D9"/>
            <w:tcMar/>
          </w:tcPr>
          <w:p w:rsidR="00546E63" w:rsidP="00546E63" w:rsidRDefault="00546E63" w14:paraId="4B94D5A5" wp14:textId="77777777"/>
        </w:tc>
      </w:tr>
      <w:tr xmlns:wp14="http://schemas.microsoft.com/office/word/2010/wordml" w:rsidR="00546E63" w:rsidTr="1C2404D1" w14:paraId="0203BDCC" wp14:textId="77777777">
        <w:tc>
          <w:tcPr>
            <w:tcW w:w="4320" w:type="dxa"/>
            <w:tcMar/>
          </w:tcPr>
          <w:p w:rsidR="00546E63" w:rsidP="00546E63" w:rsidRDefault="00546E63" w14:paraId="2F9D2958" wp14:textId="77777777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asignadas</w:t>
            </w:r>
            <w:proofErr w:type="spellEnd"/>
            <w:r>
              <w:t>:</w:t>
            </w:r>
          </w:p>
        </w:tc>
        <w:tc>
          <w:tcPr>
            <w:tcW w:w="4320" w:type="dxa"/>
            <w:tcMar/>
          </w:tcPr>
          <w:p w:rsidR="00AB6A75" w:rsidP="1C2404D1" w:rsidRDefault="00AB6A75" w14:paraId="668FEAD9" wp14:textId="737BB6C6">
            <w:pPr>
              <w:pStyle w:val="Normal"/>
            </w:pPr>
            <w:proofErr w:type="spellStart"/>
            <w:r w:rsidR="1F448252">
              <w:rPr/>
              <w:t>P</w:t>
            </w:r>
            <w:r w:rsidR="1F448252">
              <w:rPr/>
              <w:t>r</w:t>
            </w:r>
            <w:r w:rsidR="1F448252">
              <w:rPr/>
              <w:t>o</w:t>
            </w:r>
            <w:r w:rsidR="1F448252">
              <w:rPr/>
              <w:t>d</w:t>
            </w:r>
            <w:r w:rsidR="1F448252">
              <w:rPr/>
              <w:t>u</w:t>
            </w:r>
            <w:r w:rsidR="1F448252">
              <w:rPr/>
              <w:t>c</w:t>
            </w:r>
            <w:r w:rsidR="1F448252">
              <w:rPr/>
              <w:t>t</w:t>
            </w:r>
            <w:r w:rsidR="1F448252">
              <w:rPr/>
              <w:t xml:space="preserve"> </w:t>
            </w:r>
            <w:r w:rsidR="1F448252">
              <w:rPr/>
              <w:t>B</w:t>
            </w:r>
            <w:r w:rsidR="1F448252">
              <w:rPr/>
              <w:t>a</w:t>
            </w:r>
            <w:r w:rsidR="1F448252">
              <w:rPr/>
              <w:t>c</w:t>
            </w:r>
            <w:r w:rsidR="1F448252">
              <w:rPr/>
              <w:t>klog</w:t>
            </w:r>
            <w:proofErr w:type="spellEnd"/>
            <w:proofErr w:type="spellStart"/>
            <w:proofErr w:type="spellEnd"/>
          </w:p>
          <w:p w:rsidR="00AB6A75" w:rsidP="1C2404D1" w:rsidRDefault="00AB6A75" w14:paraId="6CA9FCE6" wp14:textId="3B6A0A6B">
            <w:pPr>
              <w:pStyle w:val="Normal"/>
            </w:pPr>
            <w:r w:rsidR="1F448252">
              <w:rPr/>
              <w:t>Sprint Backlog 1</w:t>
            </w:r>
          </w:p>
        </w:tc>
      </w:tr>
    </w:tbl>
    <w:p xmlns:wp14="http://schemas.microsoft.com/office/word/2010/wordml" w:rsidR="00D13D02" w:rsidRDefault="00D13D02" w14:paraId="3DEEC669" wp14:textId="77777777"/>
    <w:p xmlns:wp14="http://schemas.microsoft.com/office/word/2010/wordml" w:rsidR="00D13D02" w:rsidRDefault="00AB6A75" w14:paraId="684CA4EC" wp14:textId="77777777">
      <w:pPr>
        <w:pStyle w:val="Ttulo2"/>
      </w:pPr>
      <w:r>
        <w:t>Danitsa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xmlns:wp14="http://schemas.microsoft.com/office/word/2010/wordml" w:rsidR="00546E63" w:rsidTr="1C2404D1" w14:paraId="02F14B8A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="00546E63" w:rsidP="00546E63" w:rsidRDefault="00546E63" w14:paraId="6D73ADDD" wp14:textId="77777777">
            <w:proofErr w:type="spellStart"/>
            <w:r>
              <w:t>Pregunta</w:t>
            </w:r>
            <w:proofErr w:type="spellEnd"/>
            <w:r>
              <w:t xml:space="preserve"> / </w:t>
            </w:r>
            <w:proofErr w:type="spellStart"/>
            <w:r>
              <w:t>Sección</w:t>
            </w:r>
            <w:proofErr w:type="spellEnd"/>
          </w:p>
        </w:tc>
        <w:tc>
          <w:tcPr>
            <w:tcW w:w="4320" w:type="dxa"/>
            <w:shd w:val="clear" w:color="auto" w:fill="D9D9D9" w:themeFill="background1" w:themeFillShade="D9"/>
            <w:tcMar/>
          </w:tcPr>
          <w:p w:rsidR="00546E63" w:rsidP="00546E63" w:rsidRDefault="00546E63" w14:paraId="5307848F" wp14:textId="77777777">
            <w:r>
              <w:t>Respuesta</w:t>
            </w:r>
          </w:p>
        </w:tc>
      </w:tr>
      <w:tr xmlns:wp14="http://schemas.microsoft.com/office/word/2010/wordml" w:rsidRPr="00AB6A75" w:rsidR="00AB6A75" w:rsidTr="1C2404D1" w14:paraId="5598C7A2" wp14:textId="77777777">
        <w:tc>
          <w:tcPr>
            <w:tcW w:w="4320" w:type="dxa"/>
            <w:tcMar/>
          </w:tcPr>
          <w:p w:rsidR="00AB6A75" w:rsidP="00AB6A75" w:rsidRDefault="00AB6A75" w14:paraId="17CC2D6D" wp14:textId="77777777">
            <w:r>
              <w:t>¿</w:t>
            </w:r>
            <w:proofErr w:type="spellStart"/>
            <w:r>
              <w:t>Qué</w:t>
            </w:r>
            <w:proofErr w:type="spellEnd"/>
            <w:r>
              <w:t xml:space="preserve"> se </w:t>
            </w:r>
            <w:proofErr w:type="spellStart"/>
            <w:r>
              <w:t>hizo</w:t>
            </w:r>
            <w:proofErr w:type="spellEnd"/>
            <w:r>
              <w:t>?</w:t>
            </w:r>
          </w:p>
        </w:tc>
        <w:tc>
          <w:tcPr>
            <w:tcW w:w="4320" w:type="dxa"/>
            <w:tcMar/>
          </w:tcPr>
          <w:p w:rsidRPr="00AB6A75" w:rsidR="00AB6A75" w:rsidP="1C2404D1" w:rsidRDefault="00AB6A75" w14:paraId="0744C76D" wp14:textId="1F9EF23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C2404D1" w:rsidR="4745BF41">
              <w:rPr>
                <w:lang w:val="es-MX"/>
              </w:rPr>
              <w:t>---</w:t>
            </w:r>
          </w:p>
        </w:tc>
      </w:tr>
      <w:tr xmlns:wp14="http://schemas.microsoft.com/office/word/2010/wordml" w:rsidRPr="00AB6A75" w:rsidR="00AB6A75" w:rsidTr="1C2404D1" w14:paraId="51F7AFAE" wp14:textId="77777777">
        <w:tc>
          <w:tcPr>
            <w:tcW w:w="4320" w:type="dxa"/>
            <w:tcMar/>
          </w:tcPr>
          <w:p w:rsidRPr="00546E63" w:rsidR="00AB6A75" w:rsidP="00AB6A75" w:rsidRDefault="00AB6A75" w14:paraId="3D65D6F2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impedimentos o mejoras se hicieron?</w:t>
            </w:r>
          </w:p>
        </w:tc>
        <w:tc>
          <w:tcPr>
            <w:tcW w:w="4320" w:type="dxa"/>
            <w:tcMar/>
          </w:tcPr>
          <w:p w:rsidRPr="00546E63" w:rsidR="00AB6A75" w:rsidP="1C2404D1" w:rsidRDefault="00AB6A75" w14:paraId="0991F781" wp14:textId="63169D9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C2404D1" w:rsidR="368EC19D">
              <w:rPr>
                <w:lang w:val="es-MX"/>
              </w:rPr>
              <w:t>---</w:t>
            </w:r>
          </w:p>
        </w:tc>
      </w:tr>
      <w:tr xmlns:wp14="http://schemas.microsoft.com/office/word/2010/wordml" w:rsidRPr="00AB6A75" w:rsidR="00AB6A75" w:rsidTr="1C2404D1" w14:paraId="43BF10AD" wp14:textId="77777777">
        <w:tc>
          <w:tcPr>
            <w:tcW w:w="4320" w:type="dxa"/>
            <w:tcMar/>
          </w:tcPr>
          <w:p w:rsidRPr="00546E63" w:rsidR="00AB6A75" w:rsidP="00AB6A75" w:rsidRDefault="00AB6A75" w14:paraId="7366BB81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se va a hacer?</w:t>
            </w:r>
          </w:p>
        </w:tc>
        <w:tc>
          <w:tcPr>
            <w:tcW w:w="4320" w:type="dxa"/>
            <w:tcMar/>
          </w:tcPr>
          <w:p w:rsidRPr="00546E63" w:rsidR="00AB6A75" w:rsidP="00AB6A75" w:rsidRDefault="00AB6A75" w14:paraId="76C2CCD0" wp14:textId="616D44C9">
            <w:pPr>
              <w:rPr>
                <w:lang w:val="es-MX"/>
              </w:rPr>
            </w:pPr>
            <w:r w:rsidRPr="1C2404D1" w:rsidR="35AB2D12">
              <w:rPr>
                <w:lang w:val="es-MX"/>
              </w:rPr>
              <w:t xml:space="preserve">Kanban y </w:t>
            </w:r>
            <w:r w:rsidRPr="1C2404D1" w:rsidR="35AB2D12">
              <w:rPr>
                <w:lang w:val="es-MX"/>
              </w:rPr>
              <w:t>Burndown</w:t>
            </w:r>
            <w:r w:rsidRPr="1C2404D1" w:rsidR="35AB2D12">
              <w:rPr>
                <w:lang w:val="es-MX"/>
              </w:rPr>
              <w:t xml:space="preserve"> Chart</w:t>
            </w:r>
          </w:p>
        </w:tc>
      </w:tr>
      <w:tr xmlns:wp14="http://schemas.microsoft.com/office/word/2010/wordml" w:rsidRPr="00AB6A75" w:rsidR="00AB6A75" w:rsidTr="1C2404D1" w14:paraId="3656B9AB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Pr="00546E63" w:rsidR="00AB6A75" w:rsidP="00AB6A75" w:rsidRDefault="00AB6A75" w14:paraId="45FB0818" wp14:textId="77777777">
            <w:pPr>
              <w:rPr>
                <w:lang w:val="es-MX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  <w:tcMar/>
          </w:tcPr>
          <w:p w:rsidRPr="00546E63" w:rsidR="00AB6A75" w:rsidP="00AB6A75" w:rsidRDefault="00AB6A75" w14:paraId="049F31CB" wp14:textId="77777777">
            <w:pPr>
              <w:rPr>
                <w:lang w:val="es-MX"/>
              </w:rPr>
            </w:pPr>
          </w:p>
        </w:tc>
      </w:tr>
      <w:tr xmlns:wp14="http://schemas.microsoft.com/office/word/2010/wordml" w:rsidR="00AB6A75" w:rsidTr="1C2404D1" w14:paraId="282EBC24" wp14:textId="77777777">
        <w:tc>
          <w:tcPr>
            <w:tcW w:w="4320" w:type="dxa"/>
            <w:tcMar/>
          </w:tcPr>
          <w:p w:rsidR="00AB6A75" w:rsidP="00AB6A75" w:rsidRDefault="00AB6A75" w14:paraId="6ABEC112" wp14:textId="77777777">
            <w:proofErr w:type="spellStart"/>
            <w:r>
              <w:t>Opiniones</w:t>
            </w:r>
            <w:proofErr w:type="spellEnd"/>
            <w:r>
              <w:t xml:space="preserve"> de la </w:t>
            </w:r>
            <w:proofErr w:type="spellStart"/>
            <w:r>
              <w:t>reunión</w:t>
            </w:r>
            <w:proofErr w:type="spellEnd"/>
            <w:r>
              <w:t>:</w:t>
            </w:r>
          </w:p>
        </w:tc>
        <w:tc>
          <w:tcPr>
            <w:tcW w:w="4320" w:type="dxa"/>
            <w:tcMar/>
          </w:tcPr>
          <w:p w:rsidR="00AB6A75" w:rsidP="00AB6A75" w:rsidRDefault="00AB6A75" w14:paraId="1EEAD7E4" wp14:textId="5723D99C">
            <w:r w:rsidR="358C35A4">
              <w:rPr/>
              <w:t>“</w:t>
            </w:r>
            <w:r w:rsidR="3E8020C5">
              <w:rPr/>
              <w:t>Hubo</w:t>
            </w:r>
            <w:r w:rsidR="358C35A4">
              <w:rPr/>
              <w:t xml:space="preserve"> buenos </w:t>
            </w:r>
            <w:r w:rsidR="358C35A4">
              <w:rPr/>
              <w:t>avances</w:t>
            </w:r>
            <w:r w:rsidR="358C35A4">
              <w:rPr/>
              <w:t xml:space="preserve">, buenos </w:t>
            </w:r>
            <w:r w:rsidR="358C35A4">
              <w:rPr/>
              <w:t>resu</w:t>
            </w:r>
            <w:r w:rsidR="358C35A4">
              <w:rPr/>
              <w:t>ltados</w:t>
            </w:r>
            <w:r w:rsidR="358C35A4">
              <w:rPr/>
              <w:t>”</w:t>
            </w:r>
          </w:p>
        </w:tc>
      </w:tr>
      <w:tr xmlns:wp14="http://schemas.microsoft.com/office/word/2010/wordml" w:rsidR="00AB6A75" w:rsidTr="1C2404D1" w14:paraId="53128261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="00AB6A75" w:rsidP="00AB6A75" w:rsidRDefault="00AB6A75" w14:paraId="62486C05" wp14:textId="77777777"/>
        </w:tc>
        <w:tc>
          <w:tcPr>
            <w:tcW w:w="4320" w:type="dxa"/>
            <w:shd w:val="clear" w:color="auto" w:fill="D9D9D9" w:themeFill="background1" w:themeFillShade="D9"/>
            <w:tcMar/>
          </w:tcPr>
          <w:p w:rsidR="00AB6A75" w:rsidP="00AB6A75" w:rsidRDefault="00AB6A75" w14:paraId="4101652C" wp14:textId="77777777"/>
        </w:tc>
      </w:tr>
      <w:tr xmlns:wp14="http://schemas.microsoft.com/office/word/2010/wordml" w:rsidR="00AB6A75" w:rsidTr="1C2404D1" w14:paraId="7F509E54" wp14:textId="77777777">
        <w:tc>
          <w:tcPr>
            <w:tcW w:w="4320" w:type="dxa"/>
            <w:tcMar/>
          </w:tcPr>
          <w:p w:rsidR="00AB6A75" w:rsidP="00AB6A75" w:rsidRDefault="00AB6A75" w14:paraId="570C7E3E" wp14:textId="77777777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asignadas</w:t>
            </w:r>
            <w:proofErr w:type="spellEnd"/>
            <w:r>
              <w:t>:</w:t>
            </w:r>
          </w:p>
        </w:tc>
        <w:tc>
          <w:tcPr>
            <w:tcW w:w="4320" w:type="dxa"/>
            <w:tcMar/>
          </w:tcPr>
          <w:p w:rsidR="00AB6A75" w:rsidP="00AB6A75" w:rsidRDefault="00AB6A75" w14:paraId="0EB7F224" wp14:textId="3FDF7548">
            <w:r w:rsidR="259B57AB">
              <w:rPr/>
              <w:t>Crear</w:t>
            </w:r>
            <w:r w:rsidR="798380C5">
              <w:rPr/>
              <w:t xml:space="preserve"> Kanban</w:t>
            </w:r>
          </w:p>
          <w:p w:rsidR="00AB6A75" w:rsidP="00AB6A75" w:rsidRDefault="00AB6A75" w14:paraId="0597760B" wp14:textId="08A9A870">
            <w:r w:rsidR="798380C5">
              <w:rPr/>
              <w:t>Investigar</w:t>
            </w:r>
            <w:r w:rsidR="798380C5">
              <w:rPr/>
              <w:t xml:space="preserve"> </w:t>
            </w:r>
            <w:r w:rsidR="38706AE5">
              <w:rPr/>
              <w:t>Burndown</w:t>
            </w:r>
            <w:r w:rsidR="798380C5">
              <w:rPr/>
              <w:t xml:space="preserve"> Chart</w:t>
            </w:r>
          </w:p>
        </w:tc>
      </w:tr>
    </w:tbl>
    <w:p xmlns:wp14="http://schemas.microsoft.com/office/word/2010/wordml" w:rsidR="00D13D02" w:rsidRDefault="00D13D02" w14:paraId="4B99056E" wp14:textId="77777777"/>
    <w:sectPr w:rsidR="00D13D02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C0AF"/>
    <w:rsid w:val="00230687"/>
    <w:rsid w:val="0029639D"/>
    <w:rsid w:val="002D4521"/>
    <w:rsid w:val="00326F90"/>
    <w:rsid w:val="00546E63"/>
    <w:rsid w:val="00AA1D8D"/>
    <w:rsid w:val="00AB6A75"/>
    <w:rsid w:val="00B47730"/>
    <w:rsid w:val="00CB0664"/>
    <w:rsid w:val="00D13D02"/>
    <w:rsid w:val="00FC693F"/>
    <w:rsid w:val="04DE7F00"/>
    <w:rsid w:val="08BA74EB"/>
    <w:rsid w:val="0C6AE0F1"/>
    <w:rsid w:val="13A6150E"/>
    <w:rsid w:val="18D14831"/>
    <w:rsid w:val="1C2404D1"/>
    <w:rsid w:val="1F448252"/>
    <w:rsid w:val="209CF96F"/>
    <w:rsid w:val="21DE2B06"/>
    <w:rsid w:val="23FDD1DB"/>
    <w:rsid w:val="259B57AB"/>
    <w:rsid w:val="277445DF"/>
    <w:rsid w:val="2936B6B5"/>
    <w:rsid w:val="2A8770DC"/>
    <w:rsid w:val="331A0306"/>
    <w:rsid w:val="33936371"/>
    <w:rsid w:val="358C35A4"/>
    <w:rsid w:val="35AB2D12"/>
    <w:rsid w:val="368EC19D"/>
    <w:rsid w:val="38706AE5"/>
    <w:rsid w:val="3A480BC2"/>
    <w:rsid w:val="3E8020C5"/>
    <w:rsid w:val="3EB9257C"/>
    <w:rsid w:val="4745BF41"/>
    <w:rsid w:val="48CF3FC9"/>
    <w:rsid w:val="49B1D695"/>
    <w:rsid w:val="4E51EB93"/>
    <w:rsid w:val="51ED9E82"/>
    <w:rsid w:val="5239CBB5"/>
    <w:rsid w:val="599820DE"/>
    <w:rsid w:val="640220B6"/>
    <w:rsid w:val="65ADA862"/>
    <w:rsid w:val="6820D2E7"/>
    <w:rsid w:val="71FBDBA0"/>
    <w:rsid w:val="73734FD6"/>
    <w:rsid w:val="79718063"/>
    <w:rsid w:val="79838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53AA39"/>
  <w14:defaultImageDpi w14:val="330"/>
  <w15:docId w15:val="{9D444AAB-2BA7-4FD6-9128-58BC2997CA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EDFCF9-0C72-4A21-9B8D-DBF073B52E5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ALONSO GABRIEL GARCIA MUNOZ</lastModifiedBy>
  <revision>3</revision>
  <dcterms:created xsi:type="dcterms:W3CDTF">2025-09-10T23:41:00.0000000Z</dcterms:created>
  <dcterms:modified xsi:type="dcterms:W3CDTF">2025-09-12T21:53:27.7569094Z</dcterms:modified>
  <category/>
</coreProperties>
</file>