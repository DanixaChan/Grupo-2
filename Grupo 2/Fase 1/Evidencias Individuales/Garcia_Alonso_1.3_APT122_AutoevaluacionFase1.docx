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D4F" w:rsidRPr="00987EF0" w:rsidRDefault="000E2364">
      <w:pPr>
        <w:pStyle w:val="Ttulo1"/>
        <w:rPr>
          <w:sz w:val="40"/>
          <w:lang w:val="es-MX"/>
        </w:rPr>
      </w:pPr>
      <w:bookmarkStart w:id="0" w:name="_GoBack"/>
      <w:bookmarkEnd w:id="0"/>
      <w:r w:rsidRPr="00987EF0">
        <w:rPr>
          <w:sz w:val="40"/>
          <w:lang w:val="es-MX"/>
        </w:rPr>
        <w:t>Autoevaluación Fase 1 – Definición Proyecto APT</w:t>
      </w:r>
    </w:p>
    <w:p w:rsidR="00987EF0" w:rsidRDefault="00987EF0">
      <w:pPr>
        <w:rPr>
          <w:b/>
          <w:lang w:val="es-MX"/>
        </w:rPr>
      </w:pPr>
    </w:p>
    <w:p w:rsidR="00987EF0" w:rsidRDefault="00987EF0">
      <w:pPr>
        <w:rPr>
          <w:b/>
          <w:lang w:val="es-MX"/>
        </w:rPr>
      </w:pPr>
    </w:p>
    <w:p w:rsidR="00987EF0" w:rsidRDefault="00987EF0">
      <w:pPr>
        <w:rPr>
          <w:b/>
          <w:lang w:val="es-MX"/>
        </w:rPr>
      </w:pPr>
    </w:p>
    <w:p w:rsidR="00987EF0" w:rsidRDefault="00987EF0">
      <w:pPr>
        <w:rPr>
          <w:b/>
          <w:lang w:val="es-MX"/>
        </w:rPr>
      </w:pPr>
    </w:p>
    <w:p w:rsidR="00987EF0" w:rsidRDefault="00987EF0">
      <w:pPr>
        <w:rPr>
          <w:b/>
          <w:lang w:val="es-MX"/>
        </w:rPr>
      </w:pPr>
    </w:p>
    <w:p w:rsidR="00987EF0" w:rsidRDefault="00987EF0">
      <w:pPr>
        <w:rPr>
          <w:b/>
          <w:lang w:val="es-MX"/>
        </w:rPr>
      </w:pPr>
    </w:p>
    <w:p w:rsidR="00987EF0" w:rsidRDefault="00987EF0">
      <w:pPr>
        <w:rPr>
          <w:b/>
          <w:lang w:val="es-MX"/>
        </w:rPr>
      </w:pPr>
    </w:p>
    <w:p w:rsidR="00987EF0" w:rsidRDefault="00987EF0">
      <w:pPr>
        <w:rPr>
          <w:b/>
          <w:lang w:val="es-MX"/>
        </w:rPr>
      </w:pPr>
    </w:p>
    <w:p w:rsidR="00987EF0" w:rsidRDefault="00987EF0">
      <w:pPr>
        <w:rPr>
          <w:b/>
          <w:lang w:val="es-MX"/>
        </w:rPr>
      </w:pPr>
    </w:p>
    <w:p w:rsidR="00987EF0" w:rsidRDefault="00987EF0">
      <w:pPr>
        <w:rPr>
          <w:b/>
          <w:lang w:val="es-MX"/>
        </w:rPr>
      </w:pPr>
    </w:p>
    <w:p w:rsidR="00987EF0" w:rsidRDefault="00987EF0">
      <w:pPr>
        <w:rPr>
          <w:b/>
          <w:lang w:val="es-MX"/>
        </w:rPr>
      </w:pPr>
    </w:p>
    <w:p w:rsidR="00987EF0" w:rsidRDefault="00987EF0">
      <w:pPr>
        <w:rPr>
          <w:b/>
          <w:lang w:val="es-MX"/>
        </w:rPr>
      </w:pPr>
    </w:p>
    <w:p w:rsidR="00987EF0" w:rsidRDefault="00987EF0">
      <w:pPr>
        <w:rPr>
          <w:b/>
          <w:lang w:val="es-MX"/>
        </w:rPr>
      </w:pPr>
    </w:p>
    <w:p w:rsidR="00987EF0" w:rsidRDefault="00987EF0">
      <w:pPr>
        <w:rPr>
          <w:b/>
          <w:lang w:val="es-MX"/>
        </w:rPr>
      </w:pPr>
    </w:p>
    <w:p w:rsidR="00127D4F" w:rsidRPr="00987EF0" w:rsidRDefault="000E2364">
      <w:pPr>
        <w:rPr>
          <w:lang w:val="es-MX"/>
        </w:rPr>
      </w:pPr>
      <w:r w:rsidRPr="00987EF0">
        <w:rPr>
          <w:b/>
          <w:lang w:val="es-MX"/>
        </w:rPr>
        <w:t>Nombre estudiante:</w:t>
      </w:r>
      <w:r w:rsidRPr="00987EF0">
        <w:rPr>
          <w:lang w:val="es-MX"/>
        </w:rPr>
        <w:t xml:space="preserve"> Alonso Garcia</w:t>
      </w:r>
      <w:r w:rsidR="00987EF0">
        <w:rPr>
          <w:lang w:val="es-MX"/>
        </w:rPr>
        <w:br/>
      </w:r>
      <w:r w:rsidRPr="00987EF0">
        <w:rPr>
          <w:b/>
          <w:lang w:val="es-MX"/>
        </w:rPr>
        <w:t>Carrera:</w:t>
      </w:r>
      <w:r w:rsidR="00987EF0">
        <w:rPr>
          <w:lang w:val="es-MX"/>
        </w:rPr>
        <w:t xml:space="preserve"> </w:t>
      </w:r>
      <w:r w:rsidRPr="00987EF0">
        <w:rPr>
          <w:lang w:val="es-MX"/>
        </w:rPr>
        <w:t>Ingeniería en Informática</w:t>
      </w:r>
      <w:r w:rsidR="00987EF0">
        <w:rPr>
          <w:lang w:val="es-MX"/>
        </w:rPr>
        <w:br/>
      </w:r>
      <w:r w:rsidRPr="00987EF0">
        <w:rPr>
          <w:lang w:val="es-MX"/>
        </w:rPr>
        <w:t>Asignatura:</w:t>
      </w:r>
      <w:r w:rsidRPr="00987EF0">
        <w:rPr>
          <w:lang w:val="es-MX"/>
        </w:rPr>
        <w:t xml:space="preserve"> </w:t>
      </w:r>
      <w:proofErr w:type="spellStart"/>
      <w:r w:rsidRPr="00987EF0">
        <w:rPr>
          <w:lang w:val="es-MX"/>
        </w:rPr>
        <w:t>Capstone</w:t>
      </w:r>
      <w:proofErr w:type="spellEnd"/>
    </w:p>
    <w:p w:rsidR="00987EF0" w:rsidRDefault="00987EF0">
      <w:pPr>
        <w:rPr>
          <w:lang w:val="es-MX"/>
        </w:rPr>
      </w:pPr>
      <w:r>
        <w:rPr>
          <w:lang w:val="es-MX"/>
        </w:rPr>
        <w:br w:type="page"/>
      </w:r>
    </w:p>
    <w:p w:rsidR="00127D4F" w:rsidRPr="00987EF0" w:rsidRDefault="00127D4F">
      <w:pPr>
        <w:rPr>
          <w:lang w:val="es-MX"/>
        </w:rPr>
      </w:pPr>
    </w:p>
    <w:p w:rsidR="00127D4F" w:rsidRPr="000E2364" w:rsidRDefault="000E2364">
      <w:pPr>
        <w:pStyle w:val="Ttulo2"/>
        <w:rPr>
          <w:sz w:val="36"/>
        </w:rPr>
      </w:pPr>
      <w:proofErr w:type="spellStart"/>
      <w:r w:rsidRPr="000E2364">
        <w:rPr>
          <w:sz w:val="36"/>
        </w:rPr>
        <w:t>Autoevaluación</w:t>
      </w:r>
      <w:proofErr w:type="spellEnd"/>
      <w:r w:rsidRPr="000E2364">
        <w:rPr>
          <w:sz w:val="36"/>
        </w:rPr>
        <w:t xml:space="preserve"> según rúbrica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843"/>
        <w:gridCol w:w="3854"/>
      </w:tblGrid>
      <w:tr w:rsidR="00127D4F" w:rsidTr="00987EF0">
        <w:tc>
          <w:tcPr>
            <w:tcW w:w="2943" w:type="dxa"/>
            <w:shd w:val="clear" w:color="auto" w:fill="95B3D7" w:themeFill="accent1" w:themeFillTint="99"/>
          </w:tcPr>
          <w:p w:rsidR="00127D4F" w:rsidRDefault="000E2364">
            <w:proofErr w:type="spellStart"/>
            <w:r>
              <w:t>Indicador</w:t>
            </w:r>
            <w:proofErr w:type="spellEnd"/>
            <w:r>
              <w:t xml:space="preserve"> de </w:t>
            </w:r>
            <w:proofErr w:type="spellStart"/>
            <w:r>
              <w:t>Evaluación</w:t>
            </w:r>
            <w:proofErr w:type="spellEnd"/>
            <w:r>
              <w:t xml:space="preserve"> (IE)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:rsidR="00127D4F" w:rsidRDefault="000E2364">
            <w:r>
              <w:t xml:space="preserve">Nivel </w:t>
            </w:r>
            <w:proofErr w:type="spellStart"/>
            <w:r>
              <w:t>alcanzado</w:t>
            </w:r>
            <w:proofErr w:type="spellEnd"/>
          </w:p>
        </w:tc>
        <w:tc>
          <w:tcPr>
            <w:tcW w:w="3854" w:type="dxa"/>
            <w:shd w:val="clear" w:color="auto" w:fill="95B3D7" w:themeFill="accent1" w:themeFillTint="99"/>
          </w:tcPr>
          <w:p w:rsidR="00127D4F" w:rsidRDefault="000E2364">
            <w:proofErr w:type="spellStart"/>
            <w:r>
              <w:t>Justificación</w:t>
            </w:r>
            <w:proofErr w:type="spellEnd"/>
          </w:p>
        </w:tc>
      </w:tr>
      <w:tr w:rsidR="00127D4F" w:rsidRPr="00987EF0" w:rsidTr="00987EF0">
        <w:tc>
          <w:tcPr>
            <w:tcW w:w="2943" w:type="dxa"/>
          </w:tcPr>
          <w:p w:rsidR="00127D4F" w:rsidRPr="00987EF0" w:rsidRDefault="000E2364">
            <w:pPr>
              <w:rPr>
                <w:lang w:val="es-MX"/>
              </w:rPr>
            </w:pPr>
            <w:r w:rsidRPr="00987EF0">
              <w:rPr>
                <w:lang w:val="es-MX"/>
              </w:rPr>
              <w:t>1. Describe brevemente en qué consiste el Proyecto APT, justificando su relevancia para el campo laboral.</w:t>
            </w:r>
          </w:p>
        </w:tc>
        <w:tc>
          <w:tcPr>
            <w:tcW w:w="1843" w:type="dxa"/>
          </w:tcPr>
          <w:p w:rsidR="00127D4F" w:rsidRDefault="000E2364">
            <w:proofErr w:type="spellStart"/>
            <w:r>
              <w:t>Completamente</w:t>
            </w:r>
            <w:proofErr w:type="spellEnd"/>
            <w:r>
              <w:t xml:space="preserve"> </w:t>
            </w:r>
            <w:proofErr w:type="spellStart"/>
            <w:r>
              <w:t>logr</w:t>
            </w:r>
            <w:r>
              <w:t>ado</w:t>
            </w:r>
            <w:proofErr w:type="spellEnd"/>
          </w:p>
        </w:tc>
        <w:tc>
          <w:tcPr>
            <w:tcW w:w="3854" w:type="dxa"/>
          </w:tcPr>
          <w:p w:rsidR="00127D4F" w:rsidRPr="00987EF0" w:rsidRDefault="000E2364">
            <w:pPr>
              <w:rPr>
                <w:lang w:val="es-MX"/>
              </w:rPr>
            </w:pPr>
            <w:r w:rsidRPr="00987EF0">
              <w:rPr>
                <w:lang w:val="es-MX"/>
              </w:rPr>
              <w:t>El documento 1.5 presenta claramente 'Calma VR', su relevancia y pertinencia en el campo de la informática aplicada a la salud mental estudiantil.</w:t>
            </w:r>
          </w:p>
        </w:tc>
      </w:tr>
      <w:tr w:rsidR="00127D4F" w:rsidRPr="00987EF0" w:rsidTr="00987EF0">
        <w:tc>
          <w:tcPr>
            <w:tcW w:w="2943" w:type="dxa"/>
          </w:tcPr>
          <w:p w:rsidR="00127D4F" w:rsidRPr="00987EF0" w:rsidRDefault="000E2364">
            <w:pPr>
              <w:rPr>
                <w:lang w:val="es-MX"/>
              </w:rPr>
            </w:pPr>
            <w:r w:rsidRPr="00987EF0">
              <w:rPr>
                <w:lang w:val="es-MX"/>
              </w:rPr>
              <w:t>2. Relaciona el Proyecto APT con las competencias del perfil de egreso.</w:t>
            </w:r>
          </w:p>
        </w:tc>
        <w:tc>
          <w:tcPr>
            <w:tcW w:w="1843" w:type="dxa"/>
          </w:tcPr>
          <w:p w:rsidR="00127D4F" w:rsidRDefault="000E2364">
            <w:proofErr w:type="spellStart"/>
            <w:r>
              <w:t>Completamente</w:t>
            </w:r>
            <w:proofErr w:type="spellEnd"/>
            <w:r>
              <w:t xml:space="preserve"> </w:t>
            </w:r>
            <w:proofErr w:type="spellStart"/>
            <w:r>
              <w:t>logrado</w:t>
            </w:r>
            <w:proofErr w:type="spellEnd"/>
          </w:p>
        </w:tc>
        <w:tc>
          <w:tcPr>
            <w:tcW w:w="3854" w:type="dxa"/>
          </w:tcPr>
          <w:p w:rsidR="00127D4F" w:rsidRPr="00987EF0" w:rsidRDefault="000E2364">
            <w:pPr>
              <w:rPr>
                <w:lang w:val="es-MX"/>
              </w:rPr>
            </w:pPr>
            <w:r w:rsidRPr="00987EF0">
              <w:rPr>
                <w:lang w:val="es-MX"/>
              </w:rPr>
              <w:t>Se vincula</w:t>
            </w:r>
            <w:r w:rsidRPr="00987EF0">
              <w:rPr>
                <w:lang w:val="es-MX"/>
              </w:rPr>
              <w:t>n competencias de desarrollo de software, QA, gestión de proyectos, inteligencia de negocios y ética profesional.</w:t>
            </w:r>
          </w:p>
        </w:tc>
      </w:tr>
      <w:tr w:rsidR="00127D4F" w:rsidRPr="00987EF0" w:rsidTr="00987EF0">
        <w:tc>
          <w:tcPr>
            <w:tcW w:w="2943" w:type="dxa"/>
          </w:tcPr>
          <w:p w:rsidR="00127D4F" w:rsidRPr="00987EF0" w:rsidRDefault="000E2364">
            <w:pPr>
              <w:rPr>
                <w:lang w:val="es-MX"/>
              </w:rPr>
            </w:pPr>
            <w:r w:rsidRPr="00987EF0">
              <w:rPr>
                <w:lang w:val="es-MX"/>
              </w:rPr>
              <w:t>3. Relaciona el Proyecto APT con sus intereses profesionales.</w:t>
            </w:r>
          </w:p>
        </w:tc>
        <w:tc>
          <w:tcPr>
            <w:tcW w:w="1843" w:type="dxa"/>
          </w:tcPr>
          <w:p w:rsidR="00127D4F" w:rsidRDefault="000E2364">
            <w:proofErr w:type="spellStart"/>
            <w:r>
              <w:t>Logrado</w:t>
            </w:r>
            <w:proofErr w:type="spellEnd"/>
          </w:p>
        </w:tc>
        <w:tc>
          <w:tcPr>
            <w:tcW w:w="3854" w:type="dxa"/>
          </w:tcPr>
          <w:p w:rsidR="00127D4F" w:rsidRPr="00987EF0" w:rsidRDefault="00987EF0">
            <w:pPr>
              <w:rPr>
                <w:lang w:val="es-MX"/>
              </w:rPr>
            </w:pPr>
            <w:r w:rsidRPr="00987EF0">
              <w:rPr>
                <w:lang w:val="es-MX"/>
              </w:rPr>
              <w:t>El</w:t>
            </w:r>
            <w:r>
              <w:rPr>
                <w:lang w:val="es-MX"/>
              </w:rPr>
              <w:t xml:space="preserve"> Proyecto requiere aplicar la informática a la salud mental y no solo eso utilizar realidad virtual para hacerlo, siendo esto parte de mis intereses personales, usar nuevas tecnologías pero con un uso con la gente.</w:t>
            </w:r>
            <w:r w:rsidR="000E2364" w:rsidRPr="00987EF0">
              <w:rPr>
                <w:lang w:val="es-MX"/>
              </w:rPr>
              <w:t xml:space="preserve"> </w:t>
            </w:r>
          </w:p>
        </w:tc>
      </w:tr>
      <w:tr w:rsidR="00127D4F" w:rsidRPr="00987EF0" w:rsidTr="00987EF0">
        <w:tc>
          <w:tcPr>
            <w:tcW w:w="2943" w:type="dxa"/>
          </w:tcPr>
          <w:p w:rsidR="00127D4F" w:rsidRPr="00987EF0" w:rsidRDefault="000E2364">
            <w:pPr>
              <w:rPr>
                <w:lang w:val="es-MX"/>
              </w:rPr>
            </w:pPr>
            <w:r w:rsidRPr="00987EF0">
              <w:rPr>
                <w:lang w:val="es-MX"/>
              </w:rPr>
              <w:t>4. Argumenta por qué el proyecto es factible de realizarse en el marco de la asignatura.</w:t>
            </w:r>
          </w:p>
        </w:tc>
        <w:tc>
          <w:tcPr>
            <w:tcW w:w="1843" w:type="dxa"/>
          </w:tcPr>
          <w:p w:rsidR="00127D4F" w:rsidRDefault="000E2364">
            <w:proofErr w:type="spellStart"/>
            <w:r>
              <w:t>Completamente</w:t>
            </w:r>
            <w:proofErr w:type="spellEnd"/>
            <w:r>
              <w:t xml:space="preserve"> </w:t>
            </w:r>
            <w:proofErr w:type="spellStart"/>
            <w:r>
              <w:t>logrado</w:t>
            </w:r>
            <w:proofErr w:type="spellEnd"/>
          </w:p>
        </w:tc>
        <w:tc>
          <w:tcPr>
            <w:tcW w:w="3854" w:type="dxa"/>
          </w:tcPr>
          <w:p w:rsidR="00127D4F" w:rsidRPr="00987EF0" w:rsidRDefault="000E2364">
            <w:pPr>
              <w:rPr>
                <w:lang w:val="es-MX"/>
              </w:rPr>
            </w:pPr>
            <w:r w:rsidRPr="00987EF0">
              <w:rPr>
                <w:lang w:val="es-MX"/>
              </w:rPr>
              <w:t xml:space="preserve">El proyecto es factible en 18 semanas, con recursos disponibles </w:t>
            </w:r>
            <w:r w:rsidRPr="00987EF0">
              <w:rPr>
                <w:lang w:val="es-MX"/>
              </w:rPr>
              <w:t>(Unity, talleres, docentes), y planificación detallada en Scrum</w:t>
            </w:r>
            <w:r w:rsidR="00987EF0">
              <w:rPr>
                <w:lang w:val="es-MX"/>
              </w:rPr>
              <w:t xml:space="preserve"> con una carta Gantt clara</w:t>
            </w:r>
            <w:r w:rsidRPr="00987EF0">
              <w:rPr>
                <w:lang w:val="es-MX"/>
              </w:rPr>
              <w:t>.</w:t>
            </w:r>
          </w:p>
        </w:tc>
      </w:tr>
      <w:tr w:rsidR="00127D4F" w:rsidRPr="00987EF0" w:rsidTr="00987EF0">
        <w:tc>
          <w:tcPr>
            <w:tcW w:w="2943" w:type="dxa"/>
          </w:tcPr>
          <w:p w:rsidR="00127D4F" w:rsidRPr="00987EF0" w:rsidRDefault="000E2364">
            <w:pPr>
              <w:rPr>
                <w:lang w:val="es-MX"/>
              </w:rPr>
            </w:pPr>
            <w:r w:rsidRPr="00987EF0">
              <w:rPr>
                <w:lang w:val="es-MX"/>
              </w:rPr>
              <w:t>5. Formula objetivos claros, concisos y coherentes con la disciplina y la situación a abordar.</w:t>
            </w:r>
          </w:p>
        </w:tc>
        <w:tc>
          <w:tcPr>
            <w:tcW w:w="1843" w:type="dxa"/>
          </w:tcPr>
          <w:p w:rsidR="00127D4F" w:rsidRDefault="000E2364">
            <w:proofErr w:type="spellStart"/>
            <w:r>
              <w:t>Completamente</w:t>
            </w:r>
            <w:proofErr w:type="spellEnd"/>
            <w:r>
              <w:t xml:space="preserve"> </w:t>
            </w:r>
            <w:proofErr w:type="spellStart"/>
            <w:r>
              <w:t>logrado</w:t>
            </w:r>
            <w:proofErr w:type="spellEnd"/>
          </w:p>
        </w:tc>
        <w:tc>
          <w:tcPr>
            <w:tcW w:w="3854" w:type="dxa"/>
          </w:tcPr>
          <w:p w:rsidR="00127D4F" w:rsidRPr="00987EF0" w:rsidRDefault="000E2364">
            <w:pPr>
              <w:rPr>
                <w:lang w:val="es-MX"/>
              </w:rPr>
            </w:pPr>
            <w:r w:rsidRPr="00987EF0">
              <w:rPr>
                <w:lang w:val="es-MX"/>
              </w:rPr>
              <w:t>Los objetivos generales y específicos están redactados de forma clara y s</w:t>
            </w:r>
            <w:r w:rsidRPr="00987EF0">
              <w:rPr>
                <w:lang w:val="es-MX"/>
              </w:rPr>
              <w:t>e ajustan a la problemática identificada</w:t>
            </w:r>
            <w:r w:rsidR="00987EF0">
              <w:rPr>
                <w:lang w:val="es-MX"/>
              </w:rPr>
              <w:t xml:space="preserve"> dentro del documento 1.5</w:t>
            </w:r>
            <w:r w:rsidRPr="00987EF0">
              <w:rPr>
                <w:lang w:val="es-MX"/>
              </w:rPr>
              <w:t>.</w:t>
            </w:r>
          </w:p>
        </w:tc>
      </w:tr>
      <w:tr w:rsidR="00127D4F" w:rsidRPr="00987EF0" w:rsidTr="00987EF0">
        <w:tc>
          <w:tcPr>
            <w:tcW w:w="2943" w:type="dxa"/>
          </w:tcPr>
          <w:p w:rsidR="00127D4F" w:rsidRPr="00987EF0" w:rsidRDefault="000E2364">
            <w:pPr>
              <w:rPr>
                <w:lang w:val="es-MX"/>
              </w:rPr>
            </w:pPr>
            <w:r w:rsidRPr="00987EF0">
              <w:rPr>
                <w:lang w:val="es-MX"/>
              </w:rPr>
              <w:t>6. Propone una metodología de trabajo pertinente con los requerimientos disciplinares.</w:t>
            </w:r>
          </w:p>
        </w:tc>
        <w:tc>
          <w:tcPr>
            <w:tcW w:w="1843" w:type="dxa"/>
          </w:tcPr>
          <w:p w:rsidR="00127D4F" w:rsidRDefault="000E2364">
            <w:proofErr w:type="spellStart"/>
            <w:r>
              <w:t>Completamente</w:t>
            </w:r>
            <w:proofErr w:type="spellEnd"/>
            <w:r>
              <w:t xml:space="preserve"> </w:t>
            </w:r>
            <w:proofErr w:type="spellStart"/>
            <w:r>
              <w:t>logrado</w:t>
            </w:r>
            <w:proofErr w:type="spellEnd"/>
          </w:p>
        </w:tc>
        <w:tc>
          <w:tcPr>
            <w:tcW w:w="3854" w:type="dxa"/>
          </w:tcPr>
          <w:p w:rsidR="00127D4F" w:rsidRPr="00987EF0" w:rsidRDefault="000E2364">
            <w:pPr>
              <w:rPr>
                <w:lang w:val="es-MX"/>
              </w:rPr>
            </w:pPr>
            <w:r w:rsidRPr="00987EF0">
              <w:rPr>
                <w:lang w:val="es-MX"/>
              </w:rPr>
              <w:t xml:space="preserve">Se definió una metodología híbrida (Scrum + </w:t>
            </w:r>
            <w:proofErr w:type="spellStart"/>
            <w:r w:rsidRPr="00987EF0">
              <w:rPr>
                <w:lang w:val="es-MX"/>
              </w:rPr>
              <w:t>Design</w:t>
            </w:r>
            <w:proofErr w:type="spellEnd"/>
            <w:r w:rsidRPr="00987EF0">
              <w:rPr>
                <w:lang w:val="es-MX"/>
              </w:rPr>
              <w:t xml:space="preserve"> </w:t>
            </w:r>
            <w:proofErr w:type="spellStart"/>
            <w:r w:rsidRPr="00987EF0">
              <w:rPr>
                <w:lang w:val="es-MX"/>
              </w:rPr>
              <w:t>Thinking</w:t>
            </w:r>
            <w:proofErr w:type="spellEnd"/>
            <w:r w:rsidRPr="00987EF0">
              <w:rPr>
                <w:lang w:val="es-MX"/>
              </w:rPr>
              <w:t>), adecuada para asegurar iteración, creativi</w:t>
            </w:r>
            <w:r w:rsidRPr="00987EF0">
              <w:rPr>
                <w:lang w:val="es-MX"/>
              </w:rPr>
              <w:t>dad y</w:t>
            </w:r>
            <w:r w:rsidR="00987EF0">
              <w:rPr>
                <w:lang w:val="es-MX"/>
              </w:rPr>
              <w:t xml:space="preserve"> </w:t>
            </w:r>
            <w:r w:rsidRPr="00987EF0">
              <w:rPr>
                <w:lang w:val="es-MX"/>
              </w:rPr>
              <w:t>centrado en el usuario.</w:t>
            </w:r>
          </w:p>
        </w:tc>
      </w:tr>
      <w:tr w:rsidR="00127D4F" w:rsidRPr="00987EF0" w:rsidTr="00987EF0">
        <w:tc>
          <w:tcPr>
            <w:tcW w:w="2943" w:type="dxa"/>
          </w:tcPr>
          <w:p w:rsidR="00127D4F" w:rsidRPr="00987EF0" w:rsidRDefault="000E2364">
            <w:pPr>
              <w:rPr>
                <w:lang w:val="es-MX"/>
              </w:rPr>
            </w:pPr>
            <w:r w:rsidRPr="00987EF0">
              <w:rPr>
                <w:lang w:val="es-MX"/>
              </w:rPr>
              <w:t xml:space="preserve">7. Establece un plan de trabajo para su proyecto APT considerando recursos, duración, facilitadores y </w:t>
            </w:r>
            <w:r w:rsidRPr="00987EF0">
              <w:rPr>
                <w:lang w:val="es-MX"/>
              </w:rPr>
              <w:lastRenderedPageBreak/>
              <w:t>obstaculizadores.</w:t>
            </w:r>
          </w:p>
        </w:tc>
        <w:tc>
          <w:tcPr>
            <w:tcW w:w="1843" w:type="dxa"/>
          </w:tcPr>
          <w:p w:rsidR="00127D4F" w:rsidRDefault="000E2364">
            <w:proofErr w:type="spellStart"/>
            <w:r>
              <w:lastRenderedPageBreak/>
              <w:t>Completamente</w:t>
            </w:r>
            <w:proofErr w:type="spellEnd"/>
            <w:r>
              <w:t xml:space="preserve"> </w:t>
            </w:r>
            <w:proofErr w:type="spellStart"/>
            <w:r>
              <w:t>logrado</w:t>
            </w:r>
            <w:proofErr w:type="spellEnd"/>
          </w:p>
        </w:tc>
        <w:tc>
          <w:tcPr>
            <w:tcW w:w="3854" w:type="dxa"/>
          </w:tcPr>
          <w:p w:rsidR="00127D4F" w:rsidRPr="00987EF0" w:rsidRDefault="000E2364">
            <w:pPr>
              <w:rPr>
                <w:lang w:val="es-MX"/>
              </w:rPr>
            </w:pPr>
            <w:r w:rsidRPr="00987EF0">
              <w:rPr>
                <w:lang w:val="es-MX"/>
              </w:rPr>
              <w:t xml:space="preserve">El plan de trabajo incluye actividades detalladas por </w:t>
            </w:r>
            <w:proofErr w:type="spellStart"/>
            <w:r w:rsidRPr="00987EF0">
              <w:rPr>
                <w:lang w:val="es-MX"/>
              </w:rPr>
              <w:t>sprints</w:t>
            </w:r>
            <w:proofErr w:type="spellEnd"/>
            <w:r w:rsidRPr="00987EF0">
              <w:rPr>
                <w:lang w:val="es-MX"/>
              </w:rPr>
              <w:t>, recursos necesarios,</w:t>
            </w:r>
            <w:r w:rsidRPr="00987EF0">
              <w:rPr>
                <w:lang w:val="es-MX"/>
              </w:rPr>
              <w:t xml:space="preserve"> responsables y duración estimada.</w:t>
            </w:r>
          </w:p>
        </w:tc>
      </w:tr>
      <w:tr w:rsidR="00127D4F" w:rsidRPr="00987EF0" w:rsidTr="00987EF0">
        <w:tc>
          <w:tcPr>
            <w:tcW w:w="2943" w:type="dxa"/>
          </w:tcPr>
          <w:p w:rsidR="00127D4F" w:rsidRPr="00987EF0" w:rsidRDefault="000E2364">
            <w:pPr>
              <w:rPr>
                <w:lang w:val="es-MX"/>
              </w:rPr>
            </w:pPr>
            <w:r w:rsidRPr="00987EF0">
              <w:rPr>
                <w:lang w:val="es-MX"/>
              </w:rPr>
              <w:t>8. Determina evidencias, justificando cómo estas dan cuenta del logro de las actividades del Proyecto APT.</w:t>
            </w:r>
          </w:p>
        </w:tc>
        <w:tc>
          <w:tcPr>
            <w:tcW w:w="1843" w:type="dxa"/>
          </w:tcPr>
          <w:p w:rsidR="00127D4F" w:rsidRDefault="000E2364">
            <w:proofErr w:type="spellStart"/>
            <w:r>
              <w:t>Completamente</w:t>
            </w:r>
            <w:proofErr w:type="spellEnd"/>
            <w:r>
              <w:t xml:space="preserve"> </w:t>
            </w:r>
            <w:proofErr w:type="spellStart"/>
            <w:r>
              <w:t>logrado</w:t>
            </w:r>
            <w:proofErr w:type="spellEnd"/>
          </w:p>
        </w:tc>
        <w:tc>
          <w:tcPr>
            <w:tcW w:w="3854" w:type="dxa"/>
          </w:tcPr>
          <w:p w:rsidR="00127D4F" w:rsidRPr="00987EF0" w:rsidRDefault="000E2364">
            <w:pPr>
              <w:rPr>
                <w:lang w:val="es-MX"/>
              </w:rPr>
            </w:pPr>
            <w:r w:rsidRPr="00987EF0">
              <w:rPr>
                <w:lang w:val="es-MX"/>
              </w:rPr>
              <w:t>Se definieron evidencias claras tanto de avance como finales, justificadas para demostrar e</w:t>
            </w:r>
            <w:r w:rsidRPr="00987EF0">
              <w:rPr>
                <w:lang w:val="es-MX"/>
              </w:rPr>
              <w:t>l cumplimiento de los objetivos.</w:t>
            </w:r>
          </w:p>
        </w:tc>
      </w:tr>
      <w:tr w:rsidR="00127D4F" w:rsidRPr="00987EF0" w:rsidTr="00987EF0">
        <w:tc>
          <w:tcPr>
            <w:tcW w:w="2943" w:type="dxa"/>
          </w:tcPr>
          <w:p w:rsidR="00127D4F" w:rsidRPr="00987EF0" w:rsidRDefault="000E2364">
            <w:pPr>
              <w:rPr>
                <w:lang w:val="es-MX"/>
              </w:rPr>
            </w:pPr>
            <w:r w:rsidRPr="00987EF0">
              <w:rPr>
                <w:lang w:val="es-MX"/>
              </w:rPr>
              <w:t>9. Utiliza reglas de redacción, ortografía y normas para citas y referencias.</w:t>
            </w:r>
          </w:p>
        </w:tc>
        <w:tc>
          <w:tcPr>
            <w:tcW w:w="1843" w:type="dxa"/>
          </w:tcPr>
          <w:p w:rsidR="00127D4F" w:rsidRDefault="000E2364">
            <w:proofErr w:type="spellStart"/>
            <w:r>
              <w:t>Logrado</w:t>
            </w:r>
            <w:proofErr w:type="spellEnd"/>
          </w:p>
        </w:tc>
        <w:tc>
          <w:tcPr>
            <w:tcW w:w="3854" w:type="dxa"/>
          </w:tcPr>
          <w:p w:rsidR="00127D4F" w:rsidRPr="00987EF0" w:rsidRDefault="000E2364">
            <w:pPr>
              <w:rPr>
                <w:lang w:val="es-MX"/>
              </w:rPr>
            </w:pPr>
            <w:r w:rsidRPr="00987EF0">
              <w:rPr>
                <w:lang w:val="es-MX"/>
              </w:rPr>
              <w:t>El documento</w:t>
            </w:r>
            <w:r w:rsidR="00987EF0">
              <w:rPr>
                <w:lang w:val="es-MX"/>
              </w:rPr>
              <w:t xml:space="preserve"> 1.5</w:t>
            </w:r>
            <w:r w:rsidRPr="00987EF0">
              <w:rPr>
                <w:lang w:val="es-MX"/>
              </w:rPr>
              <w:t xml:space="preserve"> </w:t>
            </w:r>
            <w:r w:rsidR="00987EF0">
              <w:rPr>
                <w:lang w:val="es-MX"/>
              </w:rPr>
              <w:t>tiene buena</w:t>
            </w:r>
            <w:r w:rsidRPr="00987EF0">
              <w:rPr>
                <w:lang w:val="es-MX"/>
              </w:rPr>
              <w:t xml:space="preserve"> redacción y ortografía, aunque puede </w:t>
            </w:r>
            <w:r w:rsidR="00987EF0">
              <w:rPr>
                <w:lang w:val="es-MX"/>
              </w:rPr>
              <w:t xml:space="preserve">podría tener </w:t>
            </w:r>
            <w:proofErr w:type="spellStart"/>
            <w:r w:rsidR="00987EF0">
              <w:rPr>
                <w:lang w:val="es-MX"/>
              </w:rPr>
              <w:t>mas</w:t>
            </w:r>
            <w:proofErr w:type="spellEnd"/>
            <w:r w:rsidRPr="00987EF0">
              <w:rPr>
                <w:lang w:val="es-MX"/>
              </w:rPr>
              <w:t xml:space="preserve"> citas y referencias en futuras fases.</w:t>
            </w:r>
          </w:p>
        </w:tc>
      </w:tr>
      <w:tr w:rsidR="00127D4F" w:rsidRPr="00987EF0" w:rsidTr="00987EF0">
        <w:tc>
          <w:tcPr>
            <w:tcW w:w="2943" w:type="dxa"/>
          </w:tcPr>
          <w:p w:rsidR="00127D4F" w:rsidRPr="00987EF0" w:rsidRDefault="000E2364">
            <w:pPr>
              <w:rPr>
                <w:lang w:val="es-MX"/>
              </w:rPr>
            </w:pPr>
            <w:r w:rsidRPr="00987EF0">
              <w:rPr>
                <w:lang w:val="es-MX"/>
              </w:rPr>
              <w:t xml:space="preserve">10. Cumple </w:t>
            </w:r>
            <w:r w:rsidRPr="00987EF0">
              <w:rPr>
                <w:lang w:val="es-MX"/>
              </w:rPr>
              <w:t>con el formato del informe establecido por la disciplina.</w:t>
            </w:r>
          </w:p>
        </w:tc>
        <w:tc>
          <w:tcPr>
            <w:tcW w:w="1843" w:type="dxa"/>
          </w:tcPr>
          <w:p w:rsidR="00127D4F" w:rsidRDefault="000E2364">
            <w:proofErr w:type="spellStart"/>
            <w:r>
              <w:t>Completamente</w:t>
            </w:r>
            <w:proofErr w:type="spellEnd"/>
            <w:r>
              <w:t xml:space="preserve"> </w:t>
            </w:r>
            <w:proofErr w:type="spellStart"/>
            <w:r>
              <w:t>logrado</w:t>
            </w:r>
            <w:proofErr w:type="spellEnd"/>
          </w:p>
        </w:tc>
        <w:tc>
          <w:tcPr>
            <w:tcW w:w="3854" w:type="dxa"/>
          </w:tcPr>
          <w:p w:rsidR="00127D4F" w:rsidRPr="00987EF0" w:rsidRDefault="000E2364">
            <w:pPr>
              <w:rPr>
                <w:lang w:val="es-MX"/>
              </w:rPr>
            </w:pPr>
            <w:r w:rsidRPr="00987EF0">
              <w:rPr>
                <w:lang w:val="es-MX"/>
              </w:rPr>
              <w:t>El informe sigue la estructura solicitada (</w:t>
            </w:r>
            <w:proofErr w:type="spellStart"/>
            <w:r w:rsidRPr="00987EF0">
              <w:rPr>
                <w:lang w:val="es-MX"/>
              </w:rPr>
              <w:t>abstract</w:t>
            </w:r>
            <w:proofErr w:type="spellEnd"/>
            <w:r w:rsidRPr="00987EF0">
              <w:rPr>
                <w:lang w:val="es-MX"/>
              </w:rPr>
              <w:t>, objetivos, metodología, plan de trabajo, conclusiones y reflexiones).</w:t>
            </w:r>
          </w:p>
        </w:tc>
      </w:tr>
      <w:tr w:rsidR="00127D4F" w:rsidRPr="00987EF0" w:rsidTr="00987EF0">
        <w:tc>
          <w:tcPr>
            <w:tcW w:w="2943" w:type="dxa"/>
          </w:tcPr>
          <w:p w:rsidR="00127D4F" w:rsidRPr="00987EF0" w:rsidRDefault="000E2364">
            <w:pPr>
              <w:rPr>
                <w:lang w:val="es-MX"/>
              </w:rPr>
            </w:pPr>
            <w:r w:rsidRPr="00987EF0">
              <w:rPr>
                <w:lang w:val="es-MX"/>
              </w:rPr>
              <w:t>11. Cumple con los indicadores de calidad requeridos</w:t>
            </w:r>
            <w:r w:rsidRPr="00987EF0">
              <w:rPr>
                <w:lang w:val="es-MX"/>
              </w:rPr>
              <w:t xml:space="preserve"> en la presentación del diseño del Proyecto APT.</w:t>
            </w:r>
          </w:p>
        </w:tc>
        <w:tc>
          <w:tcPr>
            <w:tcW w:w="1843" w:type="dxa"/>
          </w:tcPr>
          <w:p w:rsidR="00127D4F" w:rsidRDefault="000E2364">
            <w:proofErr w:type="spellStart"/>
            <w:r>
              <w:t>Completamente</w:t>
            </w:r>
            <w:proofErr w:type="spellEnd"/>
            <w:r>
              <w:t xml:space="preserve"> </w:t>
            </w:r>
            <w:proofErr w:type="spellStart"/>
            <w:r>
              <w:t>logrado</w:t>
            </w:r>
            <w:proofErr w:type="spellEnd"/>
          </w:p>
        </w:tc>
        <w:tc>
          <w:tcPr>
            <w:tcW w:w="3854" w:type="dxa"/>
          </w:tcPr>
          <w:p w:rsidR="00127D4F" w:rsidRPr="00987EF0" w:rsidRDefault="000E2364">
            <w:pPr>
              <w:rPr>
                <w:lang w:val="es-MX"/>
              </w:rPr>
            </w:pPr>
            <w:r w:rsidRPr="00987EF0">
              <w:rPr>
                <w:lang w:val="es-MX"/>
              </w:rPr>
              <w:t xml:space="preserve">El informe cumple con los </w:t>
            </w:r>
            <w:r>
              <w:rPr>
                <w:lang w:val="es-MX"/>
              </w:rPr>
              <w:t>indicadores</w:t>
            </w:r>
            <w:r w:rsidRPr="00987EF0">
              <w:rPr>
                <w:lang w:val="es-MX"/>
              </w:rPr>
              <w:t xml:space="preserve"> </w:t>
            </w:r>
            <w:r>
              <w:rPr>
                <w:lang w:val="es-MX"/>
              </w:rPr>
              <w:t>requeridos</w:t>
            </w:r>
            <w:r w:rsidRPr="00987EF0">
              <w:rPr>
                <w:lang w:val="es-MX"/>
              </w:rPr>
              <w:t>: calidad en objetivos, metodología, planificación y evidencias.</w:t>
            </w:r>
          </w:p>
        </w:tc>
      </w:tr>
      <w:tr w:rsidR="00127D4F" w:rsidRPr="00987EF0" w:rsidTr="00987EF0">
        <w:tc>
          <w:tcPr>
            <w:tcW w:w="2943" w:type="dxa"/>
          </w:tcPr>
          <w:p w:rsidR="00127D4F" w:rsidRPr="00987EF0" w:rsidRDefault="000E2364">
            <w:pPr>
              <w:rPr>
                <w:lang w:val="es-MX"/>
              </w:rPr>
            </w:pPr>
            <w:r w:rsidRPr="00987EF0">
              <w:rPr>
                <w:lang w:val="es-MX"/>
              </w:rPr>
              <w:t xml:space="preserve">12. Redacta el </w:t>
            </w:r>
            <w:proofErr w:type="spellStart"/>
            <w:r w:rsidRPr="00987EF0">
              <w:rPr>
                <w:lang w:val="es-MX"/>
              </w:rPr>
              <w:t>abstract</w:t>
            </w:r>
            <w:proofErr w:type="spellEnd"/>
            <w:r w:rsidRPr="00987EF0">
              <w:rPr>
                <w:lang w:val="es-MX"/>
              </w:rPr>
              <w:t>, las conclusiones y la reflexión en inglés c</w:t>
            </w:r>
            <w:r w:rsidRPr="00987EF0">
              <w:rPr>
                <w:lang w:val="es-MX"/>
              </w:rPr>
              <w:t>orrectamente.</w:t>
            </w:r>
          </w:p>
        </w:tc>
        <w:tc>
          <w:tcPr>
            <w:tcW w:w="1843" w:type="dxa"/>
          </w:tcPr>
          <w:p w:rsidR="00127D4F" w:rsidRDefault="000E2364">
            <w:proofErr w:type="spellStart"/>
            <w:r>
              <w:t>Logrado</w:t>
            </w:r>
            <w:proofErr w:type="spellEnd"/>
          </w:p>
        </w:tc>
        <w:tc>
          <w:tcPr>
            <w:tcW w:w="3854" w:type="dxa"/>
          </w:tcPr>
          <w:p w:rsidR="00127D4F" w:rsidRPr="00987EF0" w:rsidRDefault="000E2364">
            <w:pPr>
              <w:rPr>
                <w:lang w:val="es-MX"/>
              </w:rPr>
            </w:pPr>
            <w:r w:rsidRPr="00987EF0">
              <w:rPr>
                <w:lang w:val="es-MX"/>
              </w:rPr>
              <w:t xml:space="preserve">El </w:t>
            </w:r>
            <w:proofErr w:type="spellStart"/>
            <w:r w:rsidRPr="00987EF0">
              <w:rPr>
                <w:lang w:val="es-MX"/>
              </w:rPr>
              <w:t>abstract</w:t>
            </w:r>
            <w:proofErr w:type="spellEnd"/>
            <w:r w:rsidRPr="00987EF0">
              <w:rPr>
                <w:lang w:val="es-MX"/>
              </w:rPr>
              <w:t xml:space="preserve"> y conclusiones </w:t>
            </w:r>
            <w:r>
              <w:rPr>
                <w:lang w:val="es-MX"/>
              </w:rPr>
              <w:t xml:space="preserve">se </w:t>
            </w:r>
            <w:proofErr w:type="spellStart"/>
            <w:r>
              <w:rPr>
                <w:lang w:val="es-MX"/>
              </w:rPr>
              <w:t>escribirieron</w:t>
            </w:r>
            <w:proofErr w:type="spellEnd"/>
            <w:r>
              <w:rPr>
                <w:lang w:val="es-MX"/>
              </w:rPr>
              <w:t xml:space="preserve"> en ingles</w:t>
            </w:r>
            <w:r w:rsidRPr="00987EF0">
              <w:rPr>
                <w:lang w:val="es-MX"/>
              </w:rPr>
              <w:t xml:space="preserve"> con coherencia y vocabulario adecuado, aunque </w:t>
            </w:r>
            <w:r>
              <w:rPr>
                <w:lang w:val="es-MX"/>
              </w:rPr>
              <w:t>la gramática podría mejorarse.</w:t>
            </w:r>
          </w:p>
        </w:tc>
      </w:tr>
    </w:tbl>
    <w:p w:rsidR="00127D4F" w:rsidRDefault="00127D4F"/>
    <w:sectPr w:rsidR="00127D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364"/>
    <w:rsid w:val="00127D4F"/>
    <w:rsid w:val="0015074B"/>
    <w:rsid w:val="0029639D"/>
    <w:rsid w:val="00326F90"/>
    <w:rsid w:val="00987EF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D3CC10"/>
  <w14:defaultImageDpi w14:val="300"/>
  <w15:docId w15:val="{114386E6-2841-460F-A637-BF3B9BDE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DB3974-B23B-4228-BF41-5A6990842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491</Words>
  <Characters>2703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ALONSO GABRIEL GARCIA MUNOZ</cp:lastModifiedBy>
  <cp:revision>2</cp:revision>
  <dcterms:created xsi:type="dcterms:W3CDTF">2013-12-23T23:15:00Z</dcterms:created>
  <dcterms:modified xsi:type="dcterms:W3CDTF">2025-08-30T22:43:00Z</dcterms:modified>
  <cp:category/>
</cp:coreProperties>
</file>